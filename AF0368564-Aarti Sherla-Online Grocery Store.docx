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76FB6" w14:textId="77777777" w:rsidR="00C21449" w:rsidRDefault="00C21449" w:rsidP="00C21449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48"/>
          <w:szCs w:val="48"/>
        </w:rPr>
      </w:pPr>
      <w:r>
        <w:rPr>
          <w:rFonts w:ascii="Times New Roman" w:eastAsia="Times New Roman" w:hAnsi="Times New Roman" w:cs="Times New Roman"/>
          <w:b/>
          <w:i/>
          <w:sz w:val="48"/>
          <w:szCs w:val="48"/>
        </w:rPr>
        <w:t>ANUDIP FOUNDATION</w:t>
      </w:r>
    </w:p>
    <w:p w14:paraId="15455A3C" w14:textId="77777777" w:rsidR="00C21449" w:rsidRDefault="00C21449" w:rsidP="00C21449">
      <w:pPr>
        <w:spacing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A Project Report on</w:t>
      </w:r>
    </w:p>
    <w:p w14:paraId="20A35D5B" w14:textId="77777777" w:rsidR="00C21449" w:rsidRDefault="00C21449" w:rsidP="00C2144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ONLINE GROCERY STORE</w:t>
      </w:r>
    </w:p>
    <w:p w14:paraId="36413052" w14:textId="77777777" w:rsidR="00C21449" w:rsidRDefault="00C21449" w:rsidP="00C21449">
      <w:pPr>
        <w:spacing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By</w:t>
      </w:r>
    </w:p>
    <w:p w14:paraId="7DE77F78" w14:textId="77777777" w:rsidR="00C21449" w:rsidRDefault="00C21449" w:rsidP="00C21449">
      <w:pPr>
        <w:spacing w:line="360" w:lineRule="auto"/>
        <w:jc w:val="center"/>
        <w:rPr>
          <w:rFonts w:ascii="Times New Roman" w:eastAsia="Times New Roman" w:hAnsi="Times New Roman" w:cs="Times New Roman"/>
          <w:sz w:val="44"/>
          <w:szCs w:val="44"/>
          <w:lang w:val="en-US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Batch: ANP-</w:t>
      </w:r>
      <w:r>
        <w:rPr>
          <w:rFonts w:ascii="Times New Roman" w:eastAsia="Times New Roman" w:hAnsi="Times New Roman" w:cs="Times New Roman"/>
          <w:sz w:val="44"/>
          <w:szCs w:val="44"/>
          <w:lang w:val="en-US"/>
        </w:rPr>
        <w:t>C7344</w:t>
      </w:r>
    </w:p>
    <w:p w14:paraId="35121BF3" w14:textId="77777777" w:rsidR="00C21449" w:rsidRDefault="00C21449" w:rsidP="00C21449">
      <w:pPr>
        <w:spacing w:line="36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Student ID: AF0368564</w:t>
      </w:r>
    </w:p>
    <w:p w14:paraId="12C70EC6" w14:textId="77777777" w:rsidR="00C21449" w:rsidRDefault="00C21449" w:rsidP="00C21449">
      <w:pPr>
        <w:spacing w:line="36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Name: Aarti Sherla</w:t>
      </w:r>
    </w:p>
    <w:p w14:paraId="798E7F11" w14:textId="77777777" w:rsidR="00C21449" w:rsidRDefault="00C21449" w:rsidP="00C21449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Under the Guidance of</w:t>
      </w:r>
    </w:p>
    <w:p w14:paraId="6AADB7C5" w14:textId="77777777" w:rsidR="00C21449" w:rsidRDefault="00C21449" w:rsidP="00C21449">
      <w:pPr>
        <w:spacing w:line="36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Mrs. Rajshri Chandrabhan Thete</w:t>
      </w:r>
    </w:p>
    <w:p w14:paraId="256FDF81" w14:textId="77777777" w:rsidR="00C21449" w:rsidRDefault="00C21449" w:rsidP="00C21449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37A9BFF1" w14:textId="4F6CF31D" w:rsidR="00C21449" w:rsidRDefault="00C21449" w:rsidP="00C21449">
      <w:pPr>
        <w:ind w:left="0"/>
      </w:pPr>
    </w:p>
    <w:p w14:paraId="06355453" w14:textId="77777777" w:rsidR="00C21449" w:rsidRDefault="00C21449" w:rsidP="00C21449"/>
    <w:p w14:paraId="46F0AA7A" w14:textId="77777777" w:rsidR="00C21449" w:rsidRDefault="00C21449" w:rsidP="00C21449"/>
    <w:p w14:paraId="19C8D840" w14:textId="77777777" w:rsidR="00C21449" w:rsidRDefault="00C21449" w:rsidP="00C21449"/>
    <w:p w14:paraId="491CBF21" w14:textId="77777777" w:rsidR="00C21449" w:rsidRDefault="00C21449" w:rsidP="00C21449">
      <w:pPr>
        <w:rPr>
          <w:sz w:val="44"/>
          <w:szCs w:val="44"/>
        </w:rPr>
      </w:pPr>
      <w:r>
        <w:t xml:space="preserve">         </w:t>
      </w:r>
    </w:p>
    <w:p w14:paraId="6EDD3172" w14:textId="77777777" w:rsidR="00C21449" w:rsidRDefault="00C21449" w:rsidP="00C21449"/>
    <w:p w14:paraId="54DD4F93" w14:textId="77777777" w:rsidR="00C21449" w:rsidRDefault="00C21449" w:rsidP="00E54BFD">
      <w:pPr>
        <w:ind w:left="0"/>
      </w:pPr>
    </w:p>
    <w:p w14:paraId="09611A6F" w14:textId="77777777" w:rsidR="00E54BFD" w:rsidRDefault="00E54BFD" w:rsidP="00E54BFD">
      <w:pPr>
        <w:ind w:left="0"/>
      </w:pPr>
    </w:p>
    <w:p w14:paraId="4353CFF9" w14:textId="77777777" w:rsidR="00E54BFD" w:rsidRDefault="00E54BFD" w:rsidP="00E54BFD">
      <w:pPr>
        <w:ind w:left="0"/>
      </w:pPr>
    </w:p>
    <w:p w14:paraId="1A6D9275" w14:textId="77777777" w:rsidR="00E54BFD" w:rsidRDefault="00E54BFD" w:rsidP="00E54BFD">
      <w:pPr>
        <w:ind w:left="0"/>
      </w:pPr>
    </w:p>
    <w:p w14:paraId="090B99F5" w14:textId="77777777" w:rsidR="00E54BFD" w:rsidRDefault="00E54BFD" w:rsidP="00E54BFD">
      <w:pPr>
        <w:ind w:left="0"/>
      </w:pPr>
    </w:p>
    <w:p w14:paraId="24CD4D1D" w14:textId="77777777" w:rsidR="00E54BFD" w:rsidRDefault="00E54BFD" w:rsidP="00E54BFD">
      <w:pPr>
        <w:ind w:left="0"/>
      </w:pPr>
    </w:p>
    <w:p w14:paraId="650233E0" w14:textId="77777777" w:rsidR="00E54BFD" w:rsidRDefault="00E54BFD" w:rsidP="00E54BFD">
      <w:pPr>
        <w:ind w:left="0"/>
      </w:pPr>
    </w:p>
    <w:p w14:paraId="5F0EC1C8" w14:textId="77777777" w:rsidR="00E54BFD" w:rsidRDefault="00E54BFD" w:rsidP="00E54BFD">
      <w:pPr>
        <w:ind w:left="0"/>
      </w:pPr>
    </w:p>
    <w:p w14:paraId="5E454645" w14:textId="77777777" w:rsidR="00E54BFD" w:rsidRDefault="00E54BFD" w:rsidP="00E54BFD">
      <w:pPr>
        <w:ind w:left="0"/>
      </w:pPr>
    </w:p>
    <w:p w14:paraId="46AB7D81" w14:textId="77777777" w:rsidR="00E54BFD" w:rsidRDefault="00E54BFD" w:rsidP="00E54BFD">
      <w:pPr>
        <w:ind w:left="0"/>
      </w:pPr>
    </w:p>
    <w:p w14:paraId="1932D3B3" w14:textId="77777777" w:rsidR="00E54BFD" w:rsidRDefault="00E54BFD" w:rsidP="00E54BFD">
      <w:pPr>
        <w:ind w:left="0"/>
      </w:pPr>
    </w:p>
    <w:p w14:paraId="16474EE9" w14:textId="77777777" w:rsidR="00E54BFD" w:rsidRDefault="00E54BFD" w:rsidP="00E54BFD">
      <w:pPr>
        <w:ind w:left="0"/>
      </w:pPr>
    </w:p>
    <w:p w14:paraId="64D3B35C" w14:textId="77777777" w:rsidR="00E54BFD" w:rsidRDefault="00E54BFD" w:rsidP="00E54BFD">
      <w:pPr>
        <w:ind w:left="0"/>
      </w:pPr>
    </w:p>
    <w:p w14:paraId="6B011640" w14:textId="77777777" w:rsidR="00E54BFD" w:rsidRDefault="00E54BFD" w:rsidP="00E54BFD">
      <w:pPr>
        <w:ind w:left="0"/>
      </w:pPr>
    </w:p>
    <w:p w14:paraId="0534B327" w14:textId="77777777" w:rsidR="00E54BFD" w:rsidRDefault="00E54BFD" w:rsidP="00E54BFD">
      <w:pPr>
        <w:ind w:left="0"/>
      </w:pPr>
    </w:p>
    <w:p w14:paraId="3ECEE14F" w14:textId="77777777" w:rsidR="00E54BFD" w:rsidRDefault="00E54BFD" w:rsidP="00E54BFD">
      <w:pPr>
        <w:ind w:left="0"/>
      </w:pPr>
    </w:p>
    <w:p w14:paraId="06DA41E8" w14:textId="77777777" w:rsidR="00C21449" w:rsidRDefault="00C21449" w:rsidP="00C21449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ONLINE GROCERY STORE</w:t>
      </w:r>
    </w:p>
    <w:p w14:paraId="327B7997" w14:textId="03BCDA0A" w:rsidR="00A725FA" w:rsidRDefault="00A725FA" w:rsidP="00FE46F5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An Online Grocery Store</w:t>
      </w:r>
      <w:r w:rsidR="00FE46F5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(OGS) is a software solution designed to facilitate the efficient management of an online grocery store's operations.</w:t>
      </w:r>
      <w:r w:rsidRPr="00A725FA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FE46F5">
        <w:rPr>
          <w:rFonts w:ascii="Segoe UI" w:hAnsi="Segoe UI" w:cs="Segoe UI"/>
          <w:color w:val="0D0D0D"/>
          <w:shd w:val="clear" w:color="auto" w:fill="FFFFFF"/>
        </w:rPr>
        <w:t>The role of Online Grocery Store to enhancing the efficiency, reliability, and customer experience of an online grocery business, ultimately contributing to its success in a competitive market.</w:t>
      </w:r>
    </w:p>
    <w:p w14:paraId="0F57BA14" w14:textId="77777777" w:rsidR="00FE46F5" w:rsidRDefault="00FE46F5" w:rsidP="00FE46F5">
      <w:pPr>
        <w:jc w:val="both"/>
        <w:rPr>
          <w:highlight w:val="white"/>
        </w:rPr>
      </w:pPr>
    </w:p>
    <w:p w14:paraId="2379996F" w14:textId="6A7F58B8" w:rsidR="00C21449" w:rsidRDefault="00C21449" w:rsidP="00C21449">
      <w:pPr>
        <w:rPr>
          <w:rFonts w:ascii="Quattrocento Sans" w:eastAsia="Quattrocento Sans" w:hAnsi="Quattrocento Sans" w:cs="Quattrocento Sans"/>
          <w:b/>
          <w:color w:val="0D0D0D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0D0D0D"/>
          <w:sz w:val="28"/>
          <w:szCs w:val="28"/>
          <w:highlight w:val="white"/>
        </w:rPr>
        <w:t>Entities</w:t>
      </w:r>
      <w:r>
        <w:rPr>
          <w:rFonts w:ascii="Quattrocento Sans" w:eastAsia="Quattrocento Sans" w:hAnsi="Quattrocento Sans" w:cs="Quattrocento Sans"/>
          <w:b/>
          <w:color w:val="0D0D0D"/>
          <w:highlight w:val="white"/>
        </w:rPr>
        <w:t>:</w:t>
      </w:r>
    </w:p>
    <w:p w14:paraId="226DD489" w14:textId="77777777" w:rsidR="00A725FA" w:rsidRDefault="00A725FA" w:rsidP="00C21449">
      <w:pPr>
        <w:rPr>
          <w:rFonts w:ascii="Quattrocento Sans" w:eastAsia="Quattrocento Sans" w:hAnsi="Quattrocento Sans" w:cs="Quattrocento Sans"/>
          <w:b/>
          <w:color w:val="0D0D0D"/>
          <w:highlight w:val="white"/>
        </w:rPr>
      </w:pPr>
    </w:p>
    <w:p w14:paraId="0B0000FB" w14:textId="1A2ED465" w:rsidR="00C21449" w:rsidRDefault="00E54BFD" w:rsidP="00C21449">
      <w:pPr>
        <w:numPr>
          <w:ilvl w:val="0"/>
          <w:numId w:val="1"/>
        </w:numPr>
        <w:rPr>
          <w:rFonts w:ascii="Quattrocento Sans" w:eastAsia="Quattrocento Sans" w:hAnsi="Quattrocento Sans" w:cs="Quattrocento Sans"/>
          <w:color w:val="0D0D0D"/>
          <w:highlight w:val="white"/>
        </w:rPr>
      </w:pPr>
      <w:r>
        <w:rPr>
          <w:rFonts w:ascii="Quattrocento Sans" w:eastAsia="Quattrocento Sans" w:hAnsi="Quattrocento Sans" w:cs="Quattrocento Sans"/>
          <w:color w:val="0D0D0D"/>
          <w:highlight w:val="white"/>
        </w:rPr>
        <w:t>Admin</w:t>
      </w:r>
    </w:p>
    <w:p w14:paraId="428B4C22" w14:textId="77777777" w:rsidR="00E54BFD" w:rsidRDefault="00E54BFD" w:rsidP="00C21449">
      <w:pPr>
        <w:numPr>
          <w:ilvl w:val="0"/>
          <w:numId w:val="1"/>
        </w:numPr>
        <w:rPr>
          <w:rFonts w:ascii="Quattrocento Sans" w:eastAsia="Quattrocento Sans" w:hAnsi="Quattrocento Sans" w:cs="Quattrocento Sans"/>
          <w:color w:val="0D0D0D"/>
          <w:highlight w:val="white"/>
        </w:rPr>
      </w:pPr>
      <w:r>
        <w:rPr>
          <w:rFonts w:ascii="Quattrocento Sans" w:eastAsia="Quattrocento Sans" w:hAnsi="Quattrocento Sans" w:cs="Quattrocento Sans"/>
          <w:color w:val="0D0D0D"/>
          <w:highlight w:val="white"/>
        </w:rPr>
        <w:t>Customer</w:t>
      </w:r>
    </w:p>
    <w:p w14:paraId="1A7AB078" w14:textId="598EC1F6" w:rsidR="00C21449" w:rsidRDefault="00E54BFD" w:rsidP="00C21449">
      <w:pPr>
        <w:numPr>
          <w:ilvl w:val="0"/>
          <w:numId w:val="1"/>
        </w:numPr>
        <w:rPr>
          <w:rFonts w:ascii="Quattrocento Sans" w:eastAsia="Quattrocento Sans" w:hAnsi="Quattrocento Sans" w:cs="Quattrocento Sans"/>
          <w:color w:val="0D0D0D"/>
          <w:highlight w:val="white"/>
        </w:rPr>
      </w:pPr>
      <w:r>
        <w:rPr>
          <w:rFonts w:ascii="Quattrocento Sans" w:eastAsia="Quattrocento Sans" w:hAnsi="Quattrocento Sans" w:cs="Quattrocento Sans"/>
          <w:color w:val="0D0D0D"/>
          <w:highlight w:val="white"/>
        </w:rPr>
        <w:t>Product</w:t>
      </w:r>
    </w:p>
    <w:p w14:paraId="12737756" w14:textId="12C6DF62" w:rsidR="00E54BFD" w:rsidRDefault="00E54BFD" w:rsidP="00C21449">
      <w:pPr>
        <w:numPr>
          <w:ilvl w:val="0"/>
          <w:numId w:val="1"/>
        </w:numPr>
        <w:rPr>
          <w:rFonts w:ascii="Quattrocento Sans" w:eastAsia="Quattrocento Sans" w:hAnsi="Quattrocento Sans" w:cs="Quattrocento Sans"/>
          <w:color w:val="0D0D0D"/>
          <w:highlight w:val="white"/>
        </w:rPr>
      </w:pPr>
      <w:r>
        <w:rPr>
          <w:rFonts w:ascii="Quattrocento Sans" w:eastAsia="Quattrocento Sans" w:hAnsi="Quattrocento Sans" w:cs="Quattrocento Sans"/>
          <w:color w:val="0D0D0D"/>
          <w:highlight w:val="white"/>
        </w:rPr>
        <w:t>Category</w:t>
      </w:r>
    </w:p>
    <w:p w14:paraId="777413D0" w14:textId="40CA1DAF" w:rsidR="00E54BFD" w:rsidRDefault="00E54BFD" w:rsidP="00C21449">
      <w:pPr>
        <w:numPr>
          <w:ilvl w:val="0"/>
          <w:numId w:val="1"/>
        </w:numPr>
        <w:rPr>
          <w:rFonts w:ascii="Quattrocento Sans" w:eastAsia="Quattrocento Sans" w:hAnsi="Quattrocento Sans" w:cs="Quattrocento Sans"/>
          <w:color w:val="0D0D0D"/>
          <w:highlight w:val="white"/>
        </w:rPr>
      </w:pPr>
      <w:r>
        <w:rPr>
          <w:rFonts w:ascii="Quattrocento Sans" w:eastAsia="Quattrocento Sans" w:hAnsi="Quattrocento Sans" w:cs="Quattrocento Sans"/>
          <w:color w:val="0D0D0D"/>
          <w:highlight w:val="white"/>
        </w:rPr>
        <w:t>Order</w:t>
      </w:r>
    </w:p>
    <w:p w14:paraId="7FEF4C85" w14:textId="2F224B94" w:rsidR="00E54BFD" w:rsidRDefault="00E54BFD" w:rsidP="00C21449">
      <w:pPr>
        <w:numPr>
          <w:ilvl w:val="0"/>
          <w:numId w:val="1"/>
        </w:numPr>
        <w:rPr>
          <w:rFonts w:ascii="Quattrocento Sans" w:eastAsia="Quattrocento Sans" w:hAnsi="Quattrocento Sans" w:cs="Quattrocento Sans"/>
          <w:color w:val="0D0D0D"/>
          <w:highlight w:val="white"/>
        </w:rPr>
      </w:pPr>
      <w:r>
        <w:rPr>
          <w:rFonts w:ascii="Quattrocento Sans" w:eastAsia="Quattrocento Sans" w:hAnsi="Quattrocento Sans" w:cs="Quattrocento Sans"/>
          <w:color w:val="0D0D0D"/>
          <w:highlight w:val="white"/>
        </w:rPr>
        <w:t>OrderDetails</w:t>
      </w:r>
    </w:p>
    <w:p w14:paraId="71591ACF" w14:textId="1F89A6E6" w:rsidR="00E54BFD" w:rsidRDefault="00E54BFD" w:rsidP="00C21449">
      <w:pPr>
        <w:numPr>
          <w:ilvl w:val="0"/>
          <w:numId w:val="1"/>
        </w:numPr>
        <w:rPr>
          <w:rFonts w:ascii="Quattrocento Sans" w:eastAsia="Quattrocento Sans" w:hAnsi="Quattrocento Sans" w:cs="Quattrocento Sans"/>
          <w:color w:val="0D0D0D"/>
          <w:highlight w:val="white"/>
        </w:rPr>
      </w:pPr>
      <w:r>
        <w:rPr>
          <w:rFonts w:ascii="Quattrocento Sans" w:eastAsia="Quattrocento Sans" w:hAnsi="Quattrocento Sans" w:cs="Quattrocento Sans"/>
          <w:color w:val="0D0D0D"/>
          <w:highlight w:val="white"/>
        </w:rPr>
        <w:t>Cart</w:t>
      </w:r>
    </w:p>
    <w:p w14:paraId="6FD0B59F" w14:textId="497283CB" w:rsidR="00C21449" w:rsidRDefault="00E54BFD" w:rsidP="00C21449">
      <w:pPr>
        <w:numPr>
          <w:ilvl w:val="0"/>
          <w:numId w:val="1"/>
        </w:numPr>
        <w:rPr>
          <w:rFonts w:ascii="Quattrocento Sans" w:eastAsia="Quattrocento Sans" w:hAnsi="Quattrocento Sans" w:cs="Quattrocento Sans"/>
          <w:color w:val="0D0D0D"/>
          <w:highlight w:val="white"/>
        </w:rPr>
      </w:pPr>
      <w:r>
        <w:rPr>
          <w:rFonts w:ascii="Quattrocento Sans" w:eastAsia="Quattrocento Sans" w:hAnsi="Quattrocento Sans" w:cs="Quattrocento Sans"/>
          <w:color w:val="0D0D0D"/>
          <w:highlight w:val="white"/>
        </w:rPr>
        <w:t>Payment</w:t>
      </w:r>
    </w:p>
    <w:p w14:paraId="34D48049" w14:textId="77777777" w:rsidR="00C21449" w:rsidRDefault="00C21449" w:rsidP="00C21449">
      <w:pPr>
        <w:ind w:left="360"/>
        <w:rPr>
          <w:rFonts w:ascii="Times New Roman" w:eastAsia="Times New Roman" w:hAnsi="Times New Roman" w:cs="Times New Roman"/>
          <w:b/>
          <w:color w:val="0D0D0D"/>
          <w:sz w:val="28"/>
          <w:szCs w:val="28"/>
          <w:highlight w:val="white"/>
        </w:rPr>
      </w:pPr>
    </w:p>
    <w:p w14:paraId="574A3D2C" w14:textId="77777777" w:rsidR="00C21449" w:rsidRDefault="00C21449" w:rsidP="00C21449">
      <w:pPr>
        <w:ind w:left="360"/>
        <w:rPr>
          <w:rFonts w:ascii="Times New Roman" w:eastAsia="Times New Roman" w:hAnsi="Times New Roman" w:cs="Times New Roman"/>
          <w:b/>
          <w:color w:val="0D0D0D"/>
          <w:sz w:val="28"/>
          <w:szCs w:val="28"/>
          <w:highlight w:val="white"/>
        </w:rPr>
      </w:pPr>
    </w:p>
    <w:p w14:paraId="561993DB" w14:textId="77777777" w:rsidR="00C21449" w:rsidRDefault="00C21449" w:rsidP="00C21449">
      <w:pPr>
        <w:ind w:left="360"/>
        <w:rPr>
          <w:rFonts w:ascii="Times New Roman" w:eastAsia="Times New Roman" w:hAnsi="Times New Roman" w:cs="Times New Roman"/>
          <w:b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0D0D0D"/>
          <w:sz w:val="28"/>
          <w:szCs w:val="28"/>
          <w:highlight w:val="white"/>
        </w:rPr>
        <w:t>VARIOUS ENTITIES:</w:t>
      </w:r>
    </w:p>
    <w:p w14:paraId="2E4A0E5A" w14:textId="77777777" w:rsidR="00C21449" w:rsidRDefault="00C21449" w:rsidP="00C21449">
      <w:pPr>
        <w:rPr>
          <w:sz w:val="24"/>
          <w:szCs w:val="24"/>
        </w:rPr>
      </w:pPr>
    </w:p>
    <w:p w14:paraId="6A156BB5" w14:textId="343227C0" w:rsidR="00C21449" w:rsidRDefault="00E54BFD" w:rsidP="00C21449">
      <w:pPr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Admin</w:t>
      </w:r>
    </w:p>
    <w:p w14:paraId="52D1F6DD" w14:textId="03BE841F" w:rsidR="00C21449" w:rsidRDefault="00E54BFD" w:rsidP="00C21449">
      <w:pPr>
        <w:numPr>
          <w:ilvl w:val="0"/>
          <w:numId w:val="2"/>
        </w:numPr>
      </w:pPr>
      <w:r>
        <w:t>AdminID</w:t>
      </w:r>
      <w:r w:rsidR="00C21449">
        <w:t>(Primary Key)</w:t>
      </w:r>
    </w:p>
    <w:p w14:paraId="5BF85CA4" w14:textId="3EDF47DE" w:rsidR="00C21449" w:rsidRDefault="00C21449" w:rsidP="00C21449">
      <w:pPr>
        <w:numPr>
          <w:ilvl w:val="0"/>
          <w:numId w:val="2"/>
        </w:numPr>
      </w:pPr>
      <w:r>
        <w:t>Name</w:t>
      </w:r>
    </w:p>
    <w:p w14:paraId="409F2BDE" w14:textId="3DCF063C" w:rsidR="00C21449" w:rsidRDefault="001009D9" w:rsidP="00C21449">
      <w:pPr>
        <w:ind w:left="1440"/>
      </w:pPr>
      <w:r>
        <w:t>Address</w:t>
      </w:r>
    </w:p>
    <w:p w14:paraId="3562AFED" w14:textId="0AA89184" w:rsidR="00C21449" w:rsidRDefault="00E54BFD" w:rsidP="00C21449">
      <w:pPr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Customer</w:t>
      </w:r>
    </w:p>
    <w:p w14:paraId="2603ED7E" w14:textId="61AB2678" w:rsidR="00C21449" w:rsidRDefault="00E54BFD" w:rsidP="00C21449">
      <w:pPr>
        <w:numPr>
          <w:ilvl w:val="0"/>
          <w:numId w:val="3"/>
        </w:numPr>
      </w:pPr>
      <w:r>
        <w:t>CID</w:t>
      </w:r>
      <w:r w:rsidR="00C21449">
        <w:t>(Primary Key)</w:t>
      </w:r>
    </w:p>
    <w:p w14:paraId="66960709" w14:textId="1F5742AF" w:rsidR="00C21449" w:rsidRDefault="00E54BFD" w:rsidP="00E54BFD">
      <w:pPr>
        <w:numPr>
          <w:ilvl w:val="0"/>
          <w:numId w:val="3"/>
        </w:numPr>
      </w:pPr>
      <w:r>
        <w:t>CName</w:t>
      </w:r>
    </w:p>
    <w:p w14:paraId="06249DCF" w14:textId="66CCCC21" w:rsidR="00E54BFD" w:rsidRDefault="00E54BFD" w:rsidP="00E54BFD">
      <w:pPr>
        <w:numPr>
          <w:ilvl w:val="0"/>
          <w:numId w:val="3"/>
        </w:numPr>
      </w:pPr>
      <w:r>
        <w:t>Email</w:t>
      </w:r>
    </w:p>
    <w:p w14:paraId="33A8F09E" w14:textId="1FF0EE11" w:rsidR="00E54BFD" w:rsidRDefault="00E54BFD" w:rsidP="00E54BFD">
      <w:pPr>
        <w:numPr>
          <w:ilvl w:val="0"/>
          <w:numId w:val="3"/>
        </w:numPr>
      </w:pPr>
      <w:r>
        <w:t>Address</w:t>
      </w:r>
    </w:p>
    <w:p w14:paraId="3DC18D1A" w14:textId="47B719C1" w:rsidR="00E54BFD" w:rsidRDefault="00E54BFD" w:rsidP="00E54BFD">
      <w:pPr>
        <w:numPr>
          <w:ilvl w:val="0"/>
          <w:numId w:val="3"/>
        </w:numPr>
      </w:pPr>
      <w:r>
        <w:t>Contact</w:t>
      </w:r>
    </w:p>
    <w:p w14:paraId="4D864ED3" w14:textId="635A605B" w:rsidR="00E54BFD" w:rsidRDefault="00E54BFD" w:rsidP="00E54BFD">
      <w:pPr>
        <w:numPr>
          <w:ilvl w:val="0"/>
          <w:numId w:val="3"/>
        </w:numPr>
      </w:pPr>
      <w:r>
        <w:t>Password</w:t>
      </w:r>
    </w:p>
    <w:p w14:paraId="55137385" w14:textId="77777777" w:rsidR="00E54BFD" w:rsidRDefault="00E54BFD" w:rsidP="00E54BFD">
      <w:pPr>
        <w:ind w:left="1440"/>
      </w:pPr>
    </w:p>
    <w:p w14:paraId="5D64F5C5" w14:textId="317EF31B" w:rsidR="00E54BFD" w:rsidRDefault="00E54BFD" w:rsidP="00E54BFD">
      <w:pPr>
        <w:pStyle w:val="ListParagraph"/>
      </w:pPr>
      <w:r>
        <w:t xml:space="preserve">  Product</w:t>
      </w:r>
    </w:p>
    <w:p w14:paraId="05355C83" w14:textId="53113FC2" w:rsidR="00E54BFD" w:rsidRDefault="00E54BFD" w:rsidP="00E54BFD">
      <w:pPr>
        <w:numPr>
          <w:ilvl w:val="0"/>
          <w:numId w:val="11"/>
        </w:numPr>
      </w:pPr>
      <w:r>
        <w:t>PID(Primary Key)</w:t>
      </w:r>
    </w:p>
    <w:p w14:paraId="6B2ACE2D" w14:textId="662DC5C6" w:rsidR="00E54BFD" w:rsidRDefault="00E54BFD" w:rsidP="00E54BFD">
      <w:pPr>
        <w:numPr>
          <w:ilvl w:val="0"/>
          <w:numId w:val="11"/>
        </w:numPr>
      </w:pPr>
      <w:r>
        <w:t>PName</w:t>
      </w:r>
    </w:p>
    <w:p w14:paraId="64348437" w14:textId="276276B4" w:rsidR="00E54BFD" w:rsidRDefault="00E54BFD" w:rsidP="00E54BFD">
      <w:pPr>
        <w:numPr>
          <w:ilvl w:val="0"/>
          <w:numId w:val="11"/>
        </w:numPr>
      </w:pPr>
      <w:r>
        <w:t>Price</w:t>
      </w:r>
    </w:p>
    <w:p w14:paraId="07D0872E" w14:textId="20E6C6F7" w:rsidR="00E54BFD" w:rsidRDefault="00E54BFD" w:rsidP="00E54BFD">
      <w:pPr>
        <w:numPr>
          <w:ilvl w:val="0"/>
          <w:numId w:val="11"/>
        </w:numPr>
      </w:pPr>
      <w:r>
        <w:t>PCategory</w:t>
      </w:r>
    </w:p>
    <w:p w14:paraId="4DC11329" w14:textId="0E808465" w:rsidR="00E54BFD" w:rsidRDefault="00E54BFD" w:rsidP="00E54BFD">
      <w:pPr>
        <w:numPr>
          <w:ilvl w:val="0"/>
          <w:numId w:val="11"/>
        </w:numPr>
      </w:pPr>
      <w:r>
        <w:t>PImage</w:t>
      </w:r>
    </w:p>
    <w:p w14:paraId="3FB4F694" w14:textId="77777777" w:rsidR="00E54BFD" w:rsidRDefault="00E54BFD" w:rsidP="00E54BFD">
      <w:pPr>
        <w:ind w:left="0"/>
      </w:pPr>
    </w:p>
    <w:p w14:paraId="3BBFE085" w14:textId="77777777" w:rsidR="00E54BFD" w:rsidRDefault="00E54BFD" w:rsidP="00E54BFD">
      <w:pPr>
        <w:ind w:left="0"/>
      </w:pPr>
    </w:p>
    <w:p w14:paraId="1789C63B" w14:textId="77777777" w:rsidR="007A1563" w:rsidRDefault="007A1563" w:rsidP="00E54BFD">
      <w:pPr>
        <w:ind w:left="0"/>
      </w:pPr>
    </w:p>
    <w:p w14:paraId="2498BF89" w14:textId="38F79D54" w:rsidR="00C21449" w:rsidRDefault="00E54BFD" w:rsidP="00E54BFD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</w:t>
      </w:r>
      <w:r w:rsidR="00C2144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Category</w:t>
      </w:r>
    </w:p>
    <w:p w14:paraId="12F8A764" w14:textId="7ABD4189" w:rsidR="00C21449" w:rsidRDefault="00E54BFD" w:rsidP="00C21449">
      <w:pPr>
        <w:numPr>
          <w:ilvl w:val="0"/>
          <w:numId w:val="4"/>
        </w:numPr>
      </w:pPr>
      <w:r>
        <w:t>CategoryID</w:t>
      </w:r>
      <w:r w:rsidR="00C21449">
        <w:t>(Primary key)</w:t>
      </w:r>
    </w:p>
    <w:p w14:paraId="683A58C7" w14:textId="42077E33" w:rsidR="00C21449" w:rsidRDefault="00E54BFD" w:rsidP="00C21449">
      <w:pPr>
        <w:numPr>
          <w:ilvl w:val="0"/>
          <w:numId w:val="4"/>
        </w:numPr>
      </w:pPr>
      <w:r>
        <w:t>CatName</w:t>
      </w:r>
    </w:p>
    <w:p w14:paraId="216CC600" w14:textId="6432C95A" w:rsidR="00C21449" w:rsidRDefault="00E54BFD" w:rsidP="00C21449">
      <w:pPr>
        <w:numPr>
          <w:ilvl w:val="0"/>
          <w:numId w:val="4"/>
        </w:numPr>
      </w:pPr>
      <w:r>
        <w:t>CImage</w:t>
      </w:r>
    </w:p>
    <w:p w14:paraId="64F4C391" w14:textId="71DCA6CB" w:rsidR="00C21449" w:rsidRDefault="00E54BFD" w:rsidP="00C21449">
      <w:pPr>
        <w:numPr>
          <w:ilvl w:val="0"/>
          <w:numId w:val="4"/>
        </w:numPr>
      </w:pPr>
      <w:r>
        <w:t>CDiscount</w:t>
      </w:r>
    </w:p>
    <w:p w14:paraId="4412E80A" w14:textId="77777777" w:rsidR="00C21449" w:rsidRDefault="00C21449" w:rsidP="00C21449">
      <w:pPr>
        <w:ind w:left="0"/>
      </w:pPr>
    </w:p>
    <w:p w14:paraId="0FCB3AB8" w14:textId="23D1D1F0" w:rsidR="00C21449" w:rsidRDefault="00C21449" w:rsidP="00E54BFD">
      <w:pPr>
        <w:pStyle w:val="ListParagraph"/>
        <w:numPr>
          <w:ilvl w:val="0"/>
          <w:numId w:val="16"/>
        </w:numPr>
      </w:pPr>
      <w:r w:rsidRPr="00C21449">
        <w:t>ORDER</w:t>
      </w:r>
    </w:p>
    <w:p w14:paraId="21648EA1" w14:textId="01A7E012" w:rsidR="00C21449" w:rsidRPr="00F67AAF" w:rsidRDefault="00C21449" w:rsidP="00C21449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b w:val="0"/>
          <w:bCs/>
          <w:sz w:val="22"/>
          <w:szCs w:val="22"/>
        </w:rPr>
        <w:t>OrderID(Primary Key)</w:t>
      </w:r>
    </w:p>
    <w:p w14:paraId="75CB004B" w14:textId="3AEFF9AB" w:rsidR="00F67AAF" w:rsidRPr="00C21449" w:rsidRDefault="00F67AAF" w:rsidP="00C21449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b w:val="0"/>
          <w:bCs/>
          <w:sz w:val="22"/>
          <w:szCs w:val="22"/>
        </w:rPr>
        <w:t>PID(Foreign Key)</w:t>
      </w:r>
    </w:p>
    <w:p w14:paraId="1371963A" w14:textId="7931FB4F" w:rsidR="00C21449" w:rsidRPr="00C21449" w:rsidRDefault="00C21449" w:rsidP="00C21449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b w:val="0"/>
          <w:bCs/>
          <w:sz w:val="22"/>
          <w:szCs w:val="22"/>
        </w:rPr>
        <w:t>CID(Foreign Key)</w:t>
      </w:r>
    </w:p>
    <w:p w14:paraId="75330FEC" w14:textId="2442FC7D" w:rsidR="00C21449" w:rsidRPr="00C21449" w:rsidRDefault="00C21449" w:rsidP="00C21449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b w:val="0"/>
          <w:bCs/>
          <w:sz w:val="22"/>
          <w:szCs w:val="22"/>
        </w:rPr>
        <w:t>CName</w:t>
      </w:r>
    </w:p>
    <w:p w14:paraId="10F9237C" w14:textId="39422001" w:rsidR="00C21449" w:rsidRPr="00C21449" w:rsidRDefault="00C21449" w:rsidP="00C21449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b w:val="0"/>
          <w:bCs/>
          <w:sz w:val="22"/>
          <w:szCs w:val="22"/>
        </w:rPr>
        <w:t>Contact</w:t>
      </w:r>
    </w:p>
    <w:p w14:paraId="7F76294E" w14:textId="4139E95B" w:rsidR="00C21449" w:rsidRPr="00F67AAF" w:rsidRDefault="00C21449" w:rsidP="00C21449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b w:val="0"/>
          <w:bCs/>
          <w:sz w:val="22"/>
          <w:szCs w:val="22"/>
        </w:rPr>
        <w:t>Address</w:t>
      </w:r>
    </w:p>
    <w:p w14:paraId="62B52F54" w14:textId="76875E39" w:rsidR="00F67AAF" w:rsidRPr="00F67AAF" w:rsidRDefault="00F67AAF" w:rsidP="00C21449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b w:val="0"/>
          <w:bCs/>
          <w:sz w:val="22"/>
          <w:szCs w:val="22"/>
        </w:rPr>
        <w:t>Quantity</w:t>
      </w:r>
    </w:p>
    <w:p w14:paraId="43B2947B" w14:textId="51D358DD" w:rsidR="00F67AAF" w:rsidRPr="00C21449" w:rsidRDefault="00F67AAF" w:rsidP="00C21449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b w:val="0"/>
          <w:bCs/>
          <w:sz w:val="22"/>
          <w:szCs w:val="22"/>
        </w:rPr>
        <w:t>Discount</w:t>
      </w:r>
    </w:p>
    <w:p w14:paraId="2EB67D1E" w14:textId="3437FA16" w:rsidR="00C21449" w:rsidRPr="00C21449" w:rsidRDefault="00C21449" w:rsidP="00C21449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b w:val="0"/>
          <w:bCs/>
          <w:sz w:val="22"/>
          <w:szCs w:val="22"/>
        </w:rPr>
        <w:t>OrderDate</w:t>
      </w:r>
    </w:p>
    <w:p w14:paraId="66322804" w14:textId="7A190658" w:rsidR="00C21449" w:rsidRPr="00F67AAF" w:rsidRDefault="00F67AAF" w:rsidP="00F67AAF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b w:val="0"/>
          <w:bCs/>
          <w:sz w:val="22"/>
          <w:szCs w:val="22"/>
        </w:rPr>
        <w:t>price</w:t>
      </w:r>
    </w:p>
    <w:p w14:paraId="16AF0E8E" w14:textId="77777777" w:rsidR="00C21449" w:rsidRPr="00C21449" w:rsidRDefault="00C21449" w:rsidP="00C21449">
      <w:pPr>
        <w:ind w:left="0"/>
      </w:pPr>
    </w:p>
    <w:p w14:paraId="4FB26A6D" w14:textId="37C94890" w:rsidR="00C21449" w:rsidRDefault="00C21449" w:rsidP="00C21449">
      <w:pPr>
        <w:pStyle w:val="ListParagraph"/>
      </w:pPr>
      <w:r>
        <w:t>Payment</w:t>
      </w:r>
    </w:p>
    <w:p w14:paraId="314E1106" w14:textId="31BA9CF0" w:rsidR="00C21449" w:rsidRDefault="00FB5A3D" w:rsidP="00C21449">
      <w:pPr>
        <w:pStyle w:val="ListParagraph"/>
        <w:numPr>
          <w:ilvl w:val="0"/>
          <w:numId w:val="15"/>
        </w:numPr>
        <w:rPr>
          <w:b w:val="0"/>
          <w:bCs/>
          <w:sz w:val="22"/>
          <w:szCs w:val="22"/>
        </w:rPr>
      </w:pPr>
      <w:r>
        <w:rPr>
          <w:b w:val="0"/>
          <w:bCs/>
          <w:sz w:val="22"/>
          <w:szCs w:val="22"/>
        </w:rPr>
        <w:t>PaymentID</w:t>
      </w:r>
    </w:p>
    <w:p w14:paraId="6D7DBE5D" w14:textId="13BF85FA" w:rsidR="00FB5A3D" w:rsidRDefault="00FB5A3D" w:rsidP="00C21449">
      <w:pPr>
        <w:pStyle w:val="ListParagraph"/>
        <w:numPr>
          <w:ilvl w:val="0"/>
          <w:numId w:val="15"/>
        </w:numPr>
        <w:rPr>
          <w:b w:val="0"/>
          <w:bCs/>
          <w:sz w:val="22"/>
          <w:szCs w:val="22"/>
        </w:rPr>
      </w:pPr>
      <w:r>
        <w:rPr>
          <w:b w:val="0"/>
          <w:bCs/>
          <w:sz w:val="22"/>
          <w:szCs w:val="22"/>
        </w:rPr>
        <w:t>Address</w:t>
      </w:r>
    </w:p>
    <w:p w14:paraId="13A47BAD" w14:textId="5DB6FAFC" w:rsidR="00FB5A3D" w:rsidRPr="00C21449" w:rsidRDefault="00FB5A3D" w:rsidP="00C21449">
      <w:pPr>
        <w:pStyle w:val="ListParagraph"/>
        <w:numPr>
          <w:ilvl w:val="0"/>
          <w:numId w:val="15"/>
        </w:numPr>
        <w:rPr>
          <w:b w:val="0"/>
          <w:bCs/>
          <w:sz w:val="22"/>
          <w:szCs w:val="22"/>
        </w:rPr>
      </w:pPr>
      <w:r>
        <w:rPr>
          <w:b w:val="0"/>
          <w:bCs/>
          <w:sz w:val="22"/>
          <w:szCs w:val="22"/>
        </w:rPr>
        <w:t>Date</w:t>
      </w:r>
    </w:p>
    <w:p w14:paraId="0AA9B02B" w14:textId="77777777" w:rsidR="00C21449" w:rsidRDefault="00C21449" w:rsidP="00C21449"/>
    <w:p w14:paraId="2AD8098F" w14:textId="77777777" w:rsidR="00C21449" w:rsidRDefault="00C21449" w:rsidP="00C21449"/>
    <w:p w14:paraId="1132846C" w14:textId="77777777" w:rsidR="00C21449" w:rsidRDefault="00C21449" w:rsidP="00C21449">
      <w:pPr>
        <w:rPr>
          <w:b/>
          <w:bCs w:val="0"/>
          <w:sz w:val="36"/>
          <w:szCs w:val="36"/>
        </w:rPr>
      </w:pPr>
    </w:p>
    <w:p w14:paraId="31273064" w14:textId="77777777" w:rsidR="00A725FA" w:rsidRDefault="00A725FA" w:rsidP="00C21449">
      <w:pPr>
        <w:rPr>
          <w:b/>
          <w:bCs w:val="0"/>
          <w:sz w:val="36"/>
          <w:szCs w:val="36"/>
        </w:rPr>
      </w:pPr>
    </w:p>
    <w:p w14:paraId="34DA79A2" w14:textId="77777777" w:rsidR="00A725FA" w:rsidRDefault="00A725FA" w:rsidP="00C21449">
      <w:pPr>
        <w:rPr>
          <w:b/>
          <w:bCs w:val="0"/>
          <w:sz w:val="36"/>
          <w:szCs w:val="36"/>
        </w:rPr>
      </w:pPr>
    </w:p>
    <w:p w14:paraId="0C789685" w14:textId="77777777" w:rsidR="00A725FA" w:rsidRDefault="00A725FA" w:rsidP="00C21449">
      <w:pPr>
        <w:rPr>
          <w:b/>
          <w:bCs w:val="0"/>
          <w:sz w:val="36"/>
          <w:szCs w:val="36"/>
        </w:rPr>
      </w:pPr>
    </w:p>
    <w:p w14:paraId="44C884D2" w14:textId="77777777" w:rsidR="008D24F8" w:rsidRDefault="008D24F8" w:rsidP="00C21449">
      <w:pPr>
        <w:rPr>
          <w:b/>
          <w:bCs w:val="0"/>
          <w:sz w:val="36"/>
          <w:szCs w:val="36"/>
        </w:rPr>
      </w:pPr>
    </w:p>
    <w:p w14:paraId="18ACA5C9" w14:textId="77777777" w:rsidR="008D24F8" w:rsidRDefault="008D24F8" w:rsidP="00C21449">
      <w:pPr>
        <w:rPr>
          <w:b/>
          <w:bCs w:val="0"/>
          <w:sz w:val="36"/>
          <w:szCs w:val="36"/>
        </w:rPr>
      </w:pPr>
    </w:p>
    <w:p w14:paraId="4843ADC3" w14:textId="77777777" w:rsidR="008D24F8" w:rsidRDefault="008D24F8" w:rsidP="00C21449">
      <w:pPr>
        <w:rPr>
          <w:b/>
          <w:bCs w:val="0"/>
          <w:sz w:val="36"/>
          <w:szCs w:val="36"/>
        </w:rPr>
      </w:pPr>
    </w:p>
    <w:p w14:paraId="7E422C07" w14:textId="77777777" w:rsidR="008D24F8" w:rsidRDefault="008D24F8" w:rsidP="00C21449">
      <w:pPr>
        <w:rPr>
          <w:b/>
          <w:bCs w:val="0"/>
          <w:sz w:val="36"/>
          <w:szCs w:val="36"/>
        </w:rPr>
      </w:pPr>
    </w:p>
    <w:p w14:paraId="54150960" w14:textId="77777777" w:rsidR="008D24F8" w:rsidRDefault="008D24F8" w:rsidP="00C21449">
      <w:pPr>
        <w:rPr>
          <w:b/>
          <w:bCs w:val="0"/>
          <w:sz w:val="36"/>
          <w:szCs w:val="36"/>
        </w:rPr>
      </w:pPr>
    </w:p>
    <w:p w14:paraId="40D949C4" w14:textId="77777777" w:rsidR="008D24F8" w:rsidRDefault="008D24F8" w:rsidP="00C21449">
      <w:pPr>
        <w:rPr>
          <w:b/>
          <w:bCs w:val="0"/>
          <w:sz w:val="36"/>
          <w:szCs w:val="36"/>
        </w:rPr>
      </w:pPr>
    </w:p>
    <w:p w14:paraId="0B155544" w14:textId="77777777" w:rsidR="008D24F8" w:rsidRDefault="008D24F8" w:rsidP="00C21449">
      <w:pPr>
        <w:rPr>
          <w:b/>
          <w:bCs w:val="0"/>
          <w:sz w:val="36"/>
          <w:szCs w:val="36"/>
        </w:rPr>
      </w:pPr>
    </w:p>
    <w:p w14:paraId="36C8C6DE" w14:textId="77777777" w:rsidR="008D24F8" w:rsidRDefault="008D24F8" w:rsidP="00C21449">
      <w:pPr>
        <w:rPr>
          <w:b/>
          <w:bCs w:val="0"/>
          <w:sz w:val="36"/>
          <w:szCs w:val="36"/>
        </w:rPr>
      </w:pPr>
    </w:p>
    <w:p w14:paraId="0909E3EA" w14:textId="77777777" w:rsidR="00A725FA" w:rsidRDefault="00A725FA" w:rsidP="00C21449">
      <w:pPr>
        <w:rPr>
          <w:b/>
          <w:bCs w:val="0"/>
          <w:sz w:val="36"/>
          <w:szCs w:val="36"/>
        </w:rPr>
      </w:pPr>
    </w:p>
    <w:p w14:paraId="5447FD17" w14:textId="77777777" w:rsidR="00A725FA" w:rsidRPr="00E54BFD" w:rsidRDefault="00A725FA" w:rsidP="00C21449">
      <w:pPr>
        <w:rPr>
          <w:b/>
          <w:bCs w:val="0"/>
          <w:sz w:val="36"/>
          <w:szCs w:val="36"/>
        </w:rPr>
      </w:pPr>
    </w:p>
    <w:p w14:paraId="5A0EDE6D" w14:textId="77777777" w:rsidR="00C21449" w:rsidRDefault="00C21449" w:rsidP="00C21449">
      <w:pPr>
        <w:rPr>
          <w:b/>
          <w:bCs w:val="0"/>
          <w:sz w:val="36"/>
          <w:szCs w:val="36"/>
        </w:rPr>
      </w:pPr>
      <w:r w:rsidRPr="00E54BFD">
        <w:rPr>
          <w:b/>
          <w:bCs w:val="0"/>
          <w:sz w:val="36"/>
          <w:szCs w:val="36"/>
        </w:rPr>
        <w:t>ENTITY RELATIONSHIP DIAGRAM – ONLINE GROCERY STORE</w:t>
      </w:r>
    </w:p>
    <w:p w14:paraId="713A6976" w14:textId="77777777" w:rsidR="00A725FA" w:rsidRPr="00E54BFD" w:rsidRDefault="00A725FA" w:rsidP="00C21449">
      <w:pPr>
        <w:rPr>
          <w:b/>
          <w:bCs w:val="0"/>
          <w:sz w:val="36"/>
          <w:szCs w:val="36"/>
        </w:rPr>
      </w:pPr>
    </w:p>
    <w:p w14:paraId="0777E879" w14:textId="77777777" w:rsidR="00C21449" w:rsidRDefault="00C21449" w:rsidP="00C21449"/>
    <w:p w14:paraId="1E1E1A83" w14:textId="77777777" w:rsidR="00C21449" w:rsidRPr="001F66E5" w:rsidRDefault="00C21449" w:rsidP="00C21449"/>
    <w:p w14:paraId="03EBE20B" w14:textId="77777777" w:rsidR="00C21449" w:rsidRDefault="00C21449" w:rsidP="00C21449"/>
    <w:p w14:paraId="25E28A4C" w14:textId="50FAC61D" w:rsidR="00115B6A" w:rsidRDefault="00655876" w:rsidP="00E54BFD">
      <w:r>
        <w:rPr>
          <w:noProof/>
          <w14:ligatures w14:val="standardContextual"/>
        </w:rPr>
        <w:drawing>
          <wp:inline distT="0" distB="0" distL="0" distR="0" wp14:anchorId="3F8F1EA7" wp14:editId="0B5070AD">
            <wp:extent cx="6515100" cy="6682740"/>
            <wp:effectExtent l="0" t="0" r="0" b="3810"/>
            <wp:docPr id="1313857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857185" name="Picture 131385718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668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C8BA2" w14:textId="77777777" w:rsidR="00D12A47" w:rsidRDefault="00D12A47" w:rsidP="00E54BFD"/>
    <w:p w14:paraId="34C39C78" w14:textId="77777777" w:rsidR="00D12A47" w:rsidRDefault="00D12A47" w:rsidP="00E54BFD"/>
    <w:p w14:paraId="43997D8A" w14:textId="77777777" w:rsidR="00D12A47" w:rsidRDefault="00D12A47" w:rsidP="00E54BFD"/>
    <w:p w14:paraId="1A8F171A" w14:textId="77777777" w:rsidR="00D12A47" w:rsidRDefault="00D12A47" w:rsidP="00E54BFD"/>
    <w:p w14:paraId="1134D2B7" w14:textId="77777777" w:rsidR="00D12A47" w:rsidRDefault="00D12A47" w:rsidP="00E54BFD"/>
    <w:p w14:paraId="16B47733" w14:textId="77777777" w:rsidR="00655876" w:rsidRDefault="00655876" w:rsidP="00D12A47">
      <w:pPr>
        <w:tabs>
          <w:tab w:val="center" w:pos="4513"/>
          <w:tab w:val="right" w:pos="9026"/>
        </w:tabs>
        <w:spacing w:line="240" w:lineRule="auto"/>
        <w:rPr>
          <w:b/>
          <w:sz w:val="36"/>
          <w:szCs w:val="36"/>
          <w:u w:val="single"/>
        </w:rPr>
      </w:pPr>
    </w:p>
    <w:p w14:paraId="4F919916" w14:textId="77777777" w:rsidR="00655876" w:rsidRDefault="00655876" w:rsidP="00D12A47">
      <w:pPr>
        <w:tabs>
          <w:tab w:val="center" w:pos="4513"/>
          <w:tab w:val="right" w:pos="9026"/>
        </w:tabs>
        <w:spacing w:line="240" w:lineRule="auto"/>
        <w:rPr>
          <w:b/>
          <w:sz w:val="36"/>
          <w:szCs w:val="36"/>
          <w:u w:val="single"/>
        </w:rPr>
      </w:pPr>
    </w:p>
    <w:p w14:paraId="51F9E119" w14:textId="244D9674" w:rsidR="00D12A47" w:rsidRDefault="00D12A47" w:rsidP="00D12A47">
      <w:pPr>
        <w:tabs>
          <w:tab w:val="center" w:pos="4513"/>
          <w:tab w:val="right" w:pos="9026"/>
        </w:tabs>
        <w:spacing w:line="240" w:lineRule="auto"/>
        <w:rPr>
          <w:b/>
          <w:sz w:val="36"/>
          <w:szCs w:val="36"/>
        </w:rPr>
      </w:pPr>
      <w:r>
        <w:rPr>
          <w:b/>
          <w:sz w:val="36"/>
          <w:szCs w:val="36"/>
          <w:u w:val="single"/>
        </w:rPr>
        <w:t>CLASS DIAGRAM FOR ONLINE GROCERY STORE</w:t>
      </w:r>
      <w:r>
        <w:rPr>
          <w:b/>
          <w:sz w:val="36"/>
          <w:szCs w:val="36"/>
        </w:rPr>
        <w:t>:</w:t>
      </w:r>
    </w:p>
    <w:p w14:paraId="5F552D9C" w14:textId="77777777" w:rsidR="008A2039" w:rsidRDefault="008A2039" w:rsidP="00D12A47">
      <w:pPr>
        <w:tabs>
          <w:tab w:val="center" w:pos="4513"/>
          <w:tab w:val="right" w:pos="9026"/>
        </w:tabs>
        <w:spacing w:line="240" w:lineRule="auto"/>
        <w:rPr>
          <w:b/>
          <w:sz w:val="36"/>
          <w:szCs w:val="36"/>
        </w:rPr>
      </w:pPr>
    </w:p>
    <w:p w14:paraId="2C291EC6" w14:textId="77777777" w:rsidR="008A2039" w:rsidRDefault="008A2039" w:rsidP="00D12A47">
      <w:pPr>
        <w:tabs>
          <w:tab w:val="center" w:pos="4513"/>
          <w:tab w:val="right" w:pos="9026"/>
        </w:tabs>
        <w:spacing w:line="240" w:lineRule="auto"/>
        <w:rPr>
          <w:b/>
          <w:sz w:val="36"/>
          <w:szCs w:val="36"/>
        </w:rPr>
      </w:pPr>
    </w:p>
    <w:p w14:paraId="21FA6242" w14:textId="77777777" w:rsidR="00D12A47" w:rsidRDefault="00D12A47" w:rsidP="00D12A47">
      <w:pPr>
        <w:tabs>
          <w:tab w:val="center" w:pos="4513"/>
          <w:tab w:val="right" w:pos="9026"/>
        </w:tabs>
        <w:spacing w:line="240" w:lineRule="auto"/>
        <w:rPr>
          <w:b/>
          <w:sz w:val="36"/>
          <w:szCs w:val="36"/>
        </w:rPr>
      </w:pPr>
    </w:p>
    <w:p w14:paraId="190E5AC0" w14:textId="77777777" w:rsidR="00D12A47" w:rsidRDefault="00D12A47" w:rsidP="00D12A47">
      <w:pPr>
        <w:tabs>
          <w:tab w:val="center" w:pos="4513"/>
          <w:tab w:val="right" w:pos="9026"/>
        </w:tabs>
        <w:spacing w:line="240" w:lineRule="auto"/>
        <w:rPr>
          <w:b/>
          <w:sz w:val="36"/>
          <w:szCs w:val="36"/>
        </w:rPr>
      </w:pPr>
    </w:p>
    <w:p w14:paraId="0D9C2D2F" w14:textId="0A15B611" w:rsidR="00D12A47" w:rsidRDefault="008D24F8" w:rsidP="00D12A47">
      <w:pPr>
        <w:tabs>
          <w:tab w:val="center" w:pos="4513"/>
          <w:tab w:val="right" w:pos="9026"/>
        </w:tabs>
        <w:spacing w:line="240" w:lineRule="auto"/>
        <w:rPr>
          <w:b/>
          <w:sz w:val="36"/>
          <w:szCs w:val="36"/>
        </w:rPr>
      </w:pPr>
      <w:r>
        <w:rPr>
          <w:b/>
          <w:noProof/>
          <w:sz w:val="36"/>
          <w:szCs w:val="36"/>
          <w14:ligatures w14:val="standardContextual"/>
        </w:rPr>
        <w:drawing>
          <wp:inline distT="0" distB="0" distL="0" distR="0" wp14:anchorId="7DF65ED9" wp14:editId="72CC20E5">
            <wp:extent cx="6050280" cy="5577840"/>
            <wp:effectExtent l="0" t="0" r="7620" b="3810"/>
            <wp:docPr id="2581224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122494" name="Picture 25812249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815" cy="557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83CB6" w14:textId="77777777" w:rsid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/>
          <w:sz w:val="36"/>
          <w:szCs w:val="36"/>
          <w:u w:val="single"/>
        </w:rPr>
      </w:pPr>
    </w:p>
    <w:p w14:paraId="6ABDEDF0" w14:textId="77777777" w:rsid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/>
          <w:sz w:val="36"/>
          <w:szCs w:val="36"/>
          <w:u w:val="single"/>
        </w:rPr>
      </w:pPr>
    </w:p>
    <w:p w14:paraId="186B97BD" w14:textId="77777777" w:rsid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/>
          <w:sz w:val="36"/>
          <w:szCs w:val="36"/>
          <w:u w:val="single"/>
        </w:rPr>
      </w:pPr>
    </w:p>
    <w:p w14:paraId="55EB5534" w14:textId="77777777" w:rsid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/>
          <w:sz w:val="36"/>
          <w:szCs w:val="36"/>
          <w:u w:val="single"/>
        </w:rPr>
      </w:pPr>
    </w:p>
    <w:p w14:paraId="1FF76F13" w14:textId="77777777" w:rsid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/>
          <w:sz w:val="36"/>
          <w:szCs w:val="36"/>
          <w:u w:val="single"/>
        </w:rPr>
      </w:pPr>
    </w:p>
    <w:p w14:paraId="57D3461D" w14:textId="77777777" w:rsid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/>
          <w:sz w:val="36"/>
          <w:szCs w:val="36"/>
          <w:u w:val="single"/>
        </w:rPr>
      </w:pPr>
    </w:p>
    <w:p w14:paraId="28A3C58C" w14:textId="77777777" w:rsid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/>
          <w:sz w:val="36"/>
          <w:szCs w:val="36"/>
          <w:u w:val="single"/>
        </w:rPr>
      </w:pPr>
    </w:p>
    <w:p w14:paraId="4E3F4AB3" w14:textId="77777777" w:rsidR="003A6DFD" w:rsidRDefault="003A6DFD" w:rsidP="00FC68EB">
      <w:pPr>
        <w:tabs>
          <w:tab w:val="center" w:pos="4513"/>
          <w:tab w:val="right" w:pos="9026"/>
        </w:tabs>
        <w:spacing w:line="240" w:lineRule="auto"/>
        <w:ind w:left="0"/>
        <w:rPr>
          <w:b/>
          <w:sz w:val="36"/>
          <w:szCs w:val="36"/>
          <w:u w:val="single"/>
        </w:rPr>
      </w:pPr>
    </w:p>
    <w:p w14:paraId="564D01A5" w14:textId="7D85C5A2" w:rsid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/>
          <w:sz w:val="36"/>
          <w:szCs w:val="36"/>
        </w:rPr>
      </w:pPr>
      <w:r>
        <w:rPr>
          <w:b/>
          <w:sz w:val="36"/>
          <w:szCs w:val="36"/>
          <w:u w:val="single"/>
        </w:rPr>
        <w:lastRenderedPageBreak/>
        <w:t>DATABASE CREATION QUERY</w:t>
      </w:r>
      <w:r>
        <w:rPr>
          <w:b/>
          <w:sz w:val="36"/>
          <w:szCs w:val="36"/>
        </w:rPr>
        <w:t>:</w:t>
      </w:r>
    </w:p>
    <w:p w14:paraId="208C3C00" w14:textId="77777777" w:rsidR="00FC68EB" w:rsidRDefault="00FC68EB" w:rsidP="003A6DFD">
      <w:pPr>
        <w:tabs>
          <w:tab w:val="center" w:pos="4513"/>
          <w:tab w:val="right" w:pos="9026"/>
        </w:tabs>
        <w:spacing w:line="240" w:lineRule="auto"/>
        <w:rPr>
          <w:b/>
          <w:sz w:val="36"/>
          <w:szCs w:val="36"/>
        </w:rPr>
      </w:pPr>
    </w:p>
    <w:p w14:paraId="4B548624" w14:textId="77777777" w:rsid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/>
          <w:sz w:val="36"/>
          <w:szCs w:val="36"/>
        </w:rPr>
      </w:pPr>
    </w:p>
    <w:p w14:paraId="7765946F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Enter password: ********</w:t>
      </w:r>
    </w:p>
    <w:p w14:paraId="0EFC5705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 xml:space="preserve">Welcome to the MySQL monitor.  Commands end </w:t>
      </w:r>
      <w:proofErr w:type="gramStart"/>
      <w:r w:rsidRPr="003A6DFD">
        <w:rPr>
          <w:bCs w:val="0"/>
        </w:rPr>
        <w:t>with ;</w:t>
      </w:r>
      <w:proofErr w:type="gramEnd"/>
      <w:r w:rsidRPr="003A6DFD">
        <w:rPr>
          <w:bCs w:val="0"/>
        </w:rPr>
        <w:t xml:space="preserve"> or \g.</w:t>
      </w:r>
    </w:p>
    <w:p w14:paraId="01A3157D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Your MySQL connection id is 26</w:t>
      </w:r>
    </w:p>
    <w:p w14:paraId="687C1880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Server version: 8.0.36 MySQL Community Server - GPL</w:t>
      </w:r>
    </w:p>
    <w:p w14:paraId="7BC4DA43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</w:p>
    <w:p w14:paraId="49F639FF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Copyright (c) 2000, 2024, Oracle and/or its affiliates.</w:t>
      </w:r>
    </w:p>
    <w:p w14:paraId="061BB6A5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</w:p>
    <w:p w14:paraId="703A8499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Oracle is a registered trademark of Oracle Corporation and/or its</w:t>
      </w:r>
    </w:p>
    <w:p w14:paraId="0FFDC551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affiliates. Other names may be trademarks of their respective</w:t>
      </w:r>
    </w:p>
    <w:p w14:paraId="15875EEA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owners.</w:t>
      </w:r>
    </w:p>
    <w:p w14:paraId="0550EA1D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</w:p>
    <w:p w14:paraId="0C32095E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Type 'help;' or '\h' for help. Type '\c' to clear the current input statement.</w:t>
      </w:r>
    </w:p>
    <w:p w14:paraId="769E22C7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</w:p>
    <w:p w14:paraId="2BA91F02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proofErr w:type="spellStart"/>
      <w:r w:rsidRPr="003A6DFD">
        <w:rPr>
          <w:bCs w:val="0"/>
        </w:rPr>
        <w:t>mysql</w:t>
      </w:r>
      <w:proofErr w:type="spellEnd"/>
      <w:r w:rsidRPr="003A6DFD">
        <w:rPr>
          <w:bCs w:val="0"/>
        </w:rPr>
        <w:t xml:space="preserve">&gt; create database </w:t>
      </w:r>
      <w:proofErr w:type="spellStart"/>
      <w:r w:rsidRPr="003A6DFD">
        <w:rPr>
          <w:bCs w:val="0"/>
        </w:rPr>
        <w:t>online_grocery_store</w:t>
      </w:r>
      <w:proofErr w:type="spellEnd"/>
      <w:r w:rsidRPr="003A6DFD">
        <w:rPr>
          <w:bCs w:val="0"/>
        </w:rPr>
        <w:t>;</w:t>
      </w:r>
    </w:p>
    <w:p w14:paraId="12176D2A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Query OK, 1 row affected (0.01 sec)</w:t>
      </w:r>
    </w:p>
    <w:p w14:paraId="27C3AB24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</w:p>
    <w:p w14:paraId="1889577A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proofErr w:type="spellStart"/>
      <w:r w:rsidRPr="003A6DFD">
        <w:rPr>
          <w:bCs w:val="0"/>
        </w:rPr>
        <w:t>mysql</w:t>
      </w:r>
      <w:proofErr w:type="spellEnd"/>
      <w:r w:rsidRPr="003A6DFD">
        <w:rPr>
          <w:bCs w:val="0"/>
        </w:rPr>
        <w:t>&gt; show databases;</w:t>
      </w:r>
    </w:p>
    <w:p w14:paraId="67ED9D2A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+----------------------+</w:t>
      </w:r>
    </w:p>
    <w:p w14:paraId="21B336CA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| Database             |</w:t>
      </w:r>
    </w:p>
    <w:p w14:paraId="7349B7C0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+----------------------+</w:t>
      </w:r>
    </w:p>
    <w:p w14:paraId="6E1B2ED1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 xml:space="preserve">| </w:t>
      </w:r>
      <w:proofErr w:type="spellStart"/>
      <w:r w:rsidRPr="003A6DFD">
        <w:rPr>
          <w:bCs w:val="0"/>
        </w:rPr>
        <w:t>anudip</w:t>
      </w:r>
      <w:proofErr w:type="spellEnd"/>
      <w:r w:rsidRPr="003A6DFD">
        <w:rPr>
          <w:bCs w:val="0"/>
        </w:rPr>
        <w:t xml:space="preserve">               |</w:t>
      </w:r>
    </w:p>
    <w:p w14:paraId="23E001B0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| company              |</w:t>
      </w:r>
    </w:p>
    <w:p w14:paraId="63AD76DB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 xml:space="preserve">| </w:t>
      </w:r>
      <w:proofErr w:type="spellStart"/>
      <w:r w:rsidRPr="003A6DFD">
        <w:rPr>
          <w:bCs w:val="0"/>
        </w:rPr>
        <w:t>country_info</w:t>
      </w:r>
      <w:proofErr w:type="spellEnd"/>
      <w:r w:rsidRPr="003A6DFD">
        <w:rPr>
          <w:bCs w:val="0"/>
        </w:rPr>
        <w:t xml:space="preserve">         |</w:t>
      </w:r>
    </w:p>
    <w:p w14:paraId="10B59910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 xml:space="preserve">| </w:t>
      </w:r>
      <w:proofErr w:type="spellStart"/>
      <w:r w:rsidRPr="003A6DFD">
        <w:rPr>
          <w:bCs w:val="0"/>
        </w:rPr>
        <w:t>customerservice</w:t>
      </w:r>
      <w:proofErr w:type="spellEnd"/>
      <w:r w:rsidRPr="003A6DFD">
        <w:rPr>
          <w:bCs w:val="0"/>
        </w:rPr>
        <w:t xml:space="preserve">      |</w:t>
      </w:r>
    </w:p>
    <w:p w14:paraId="21BDA4B3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 xml:space="preserve">| </w:t>
      </w:r>
      <w:proofErr w:type="spellStart"/>
      <w:r w:rsidRPr="003A6DFD">
        <w:rPr>
          <w:bCs w:val="0"/>
        </w:rPr>
        <w:t>information_schema</w:t>
      </w:r>
      <w:proofErr w:type="spellEnd"/>
      <w:r w:rsidRPr="003A6DFD">
        <w:rPr>
          <w:bCs w:val="0"/>
        </w:rPr>
        <w:t xml:space="preserve">   |</w:t>
      </w:r>
    </w:p>
    <w:p w14:paraId="03642F1D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 xml:space="preserve">| </w:t>
      </w:r>
      <w:proofErr w:type="spellStart"/>
      <w:r w:rsidRPr="003A6DFD">
        <w:rPr>
          <w:bCs w:val="0"/>
        </w:rPr>
        <w:t>job_board</w:t>
      </w:r>
      <w:proofErr w:type="spellEnd"/>
      <w:r w:rsidRPr="003A6DFD">
        <w:rPr>
          <w:bCs w:val="0"/>
        </w:rPr>
        <w:t xml:space="preserve">            |</w:t>
      </w:r>
    </w:p>
    <w:p w14:paraId="357014F9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 xml:space="preserve">| </w:t>
      </w:r>
      <w:proofErr w:type="spellStart"/>
      <w:r w:rsidRPr="003A6DFD">
        <w:rPr>
          <w:bCs w:val="0"/>
        </w:rPr>
        <w:t>mysql</w:t>
      </w:r>
      <w:proofErr w:type="spellEnd"/>
      <w:r w:rsidRPr="003A6DFD">
        <w:rPr>
          <w:bCs w:val="0"/>
        </w:rPr>
        <w:t xml:space="preserve">                |</w:t>
      </w:r>
    </w:p>
    <w:p w14:paraId="27E15918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 xml:space="preserve">| </w:t>
      </w:r>
      <w:proofErr w:type="spellStart"/>
      <w:r w:rsidRPr="003A6DFD">
        <w:rPr>
          <w:bCs w:val="0"/>
        </w:rPr>
        <w:t>online_grocery_store</w:t>
      </w:r>
      <w:proofErr w:type="spellEnd"/>
      <w:r w:rsidRPr="003A6DFD">
        <w:rPr>
          <w:bCs w:val="0"/>
        </w:rPr>
        <w:t xml:space="preserve"> |</w:t>
      </w:r>
    </w:p>
    <w:p w14:paraId="0B23AFE2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 xml:space="preserve">| </w:t>
      </w:r>
      <w:proofErr w:type="spellStart"/>
      <w:r w:rsidRPr="003A6DFD">
        <w:rPr>
          <w:bCs w:val="0"/>
        </w:rPr>
        <w:t>performance_schema</w:t>
      </w:r>
      <w:proofErr w:type="spellEnd"/>
      <w:r w:rsidRPr="003A6DFD">
        <w:rPr>
          <w:bCs w:val="0"/>
        </w:rPr>
        <w:t xml:space="preserve">   |</w:t>
      </w:r>
    </w:p>
    <w:p w14:paraId="731F337C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| sys                  |</w:t>
      </w:r>
    </w:p>
    <w:p w14:paraId="0F0719B4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+----------------------+</w:t>
      </w:r>
    </w:p>
    <w:p w14:paraId="1E71D965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10 rows in set (0.00 sec)</w:t>
      </w:r>
    </w:p>
    <w:p w14:paraId="10ADCAB7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</w:p>
    <w:p w14:paraId="76468BD8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proofErr w:type="spellStart"/>
      <w:r w:rsidRPr="003A6DFD">
        <w:rPr>
          <w:bCs w:val="0"/>
        </w:rPr>
        <w:t>mysql</w:t>
      </w:r>
      <w:proofErr w:type="spellEnd"/>
      <w:r w:rsidRPr="003A6DFD">
        <w:rPr>
          <w:bCs w:val="0"/>
        </w:rPr>
        <w:t xml:space="preserve">&gt; use </w:t>
      </w:r>
      <w:proofErr w:type="spellStart"/>
      <w:r w:rsidRPr="003A6DFD">
        <w:rPr>
          <w:bCs w:val="0"/>
        </w:rPr>
        <w:t>online_grocery_store</w:t>
      </w:r>
      <w:proofErr w:type="spellEnd"/>
      <w:r w:rsidRPr="003A6DFD">
        <w:rPr>
          <w:bCs w:val="0"/>
        </w:rPr>
        <w:t>;</w:t>
      </w:r>
    </w:p>
    <w:p w14:paraId="0B6FD49C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Database changed</w:t>
      </w:r>
    </w:p>
    <w:p w14:paraId="5C3C10F4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proofErr w:type="spellStart"/>
      <w:r w:rsidRPr="003A6DFD">
        <w:rPr>
          <w:bCs w:val="0"/>
        </w:rPr>
        <w:t>mysql</w:t>
      </w:r>
      <w:proofErr w:type="spellEnd"/>
      <w:r w:rsidRPr="003A6DFD">
        <w:rPr>
          <w:bCs w:val="0"/>
        </w:rPr>
        <w:t>&gt; create table Admin (</w:t>
      </w:r>
      <w:proofErr w:type="spellStart"/>
      <w:r w:rsidRPr="003A6DFD">
        <w:rPr>
          <w:bCs w:val="0"/>
        </w:rPr>
        <w:t>AdminID</w:t>
      </w:r>
      <w:proofErr w:type="spellEnd"/>
      <w:r w:rsidRPr="003A6DFD">
        <w:rPr>
          <w:bCs w:val="0"/>
        </w:rPr>
        <w:t xml:space="preserve"> int primary </w:t>
      </w:r>
      <w:proofErr w:type="spellStart"/>
      <w:proofErr w:type="gramStart"/>
      <w:r w:rsidRPr="003A6DFD">
        <w:rPr>
          <w:bCs w:val="0"/>
        </w:rPr>
        <w:t>key,Name</w:t>
      </w:r>
      <w:proofErr w:type="spellEnd"/>
      <w:proofErr w:type="gramEnd"/>
      <w:r w:rsidRPr="003A6DFD">
        <w:rPr>
          <w:bCs w:val="0"/>
        </w:rPr>
        <w:t xml:space="preserve"> varchar(255),Password varchar(255));</w:t>
      </w:r>
    </w:p>
    <w:p w14:paraId="076347E5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Query OK, 0 rows affected (0.04 sec)</w:t>
      </w:r>
    </w:p>
    <w:p w14:paraId="06C9DB36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</w:p>
    <w:p w14:paraId="08EB50E1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proofErr w:type="spellStart"/>
      <w:r w:rsidRPr="003A6DFD">
        <w:rPr>
          <w:bCs w:val="0"/>
        </w:rPr>
        <w:t>mysql</w:t>
      </w:r>
      <w:proofErr w:type="spellEnd"/>
      <w:r w:rsidRPr="003A6DFD">
        <w:rPr>
          <w:bCs w:val="0"/>
        </w:rPr>
        <w:t xml:space="preserve">&gt; </w:t>
      </w:r>
      <w:proofErr w:type="spellStart"/>
      <w:r w:rsidRPr="003A6DFD">
        <w:rPr>
          <w:bCs w:val="0"/>
        </w:rPr>
        <w:t>desc</w:t>
      </w:r>
      <w:proofErr w:type="spellEnd"/>
      <w:r w:rsidRPr="003A6DFD">
        <w:rPr>
          <w:bCs w:val="0"/>
        </w:rPr>
        <w:t xml:space="preserve"> admin;</w:t>
      </w:r>
    </w:p>
    <w:p w14:paraId="468A8C4C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+----------+--------------+------+-----+---------+-------+</w:t>
      </w:r>
    </w:p>
    <w:p w14:paraId="4C35212A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| Field    | Type         | Null | Key | Default | Extra |</w:t>
      </w:r>
    </w:p>
    <w:p w14:paraId="2D463521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+----------+--------------+------+-----+---------+-------+</w:t>
      </w:r>
    </w:p>
    <w:p w14:paraId="797109E7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 xml:space="preserve">| </w:t>
      </w:r>
      <w:proofErr w:type="spellStart"/>
      <w:proofErr w:type="gramStart"/>
      <w:r w:rsidRPr="003A6DFD">
        <w:rPr>
          <w:bCs w:val="0"/>
        </w:rPr>
        <w:t>AdminID</w:t>
      </w:r>
      <w:proofErr w:type="spellEnd"/>
      <w:r w:rsidRPr="003A6DFD">
        <w:rPr>
          <w:bCs w:val="0"/>
        </w:rPr>
        <w:t xml:space="preserve">  |</w:t>
      </w:r>
      <w:proofErr w:type="gramEnd"/>
      <w:r w:rsidRPr="003A6DFD">
        <w:rPr>
          <w:bCs w:val="0"/>
        </w:rPr>
        <w:t xml:space="preserve"> int          | NO   | PRI | NULL    |       |</w:t>
      </w:r>
    </w:p>
    <w:p w14:paraId="0095D7BC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 xml:space="preserve">| Name     | </w:t>
      </w:r>
      <w:proofErr w:type="gramStart"/>
      <w:r w:rsidRPr="003A6DFD">
        <w:rPr>
          <w:bCs w:val="0"/>
        </w:rPr>
        <w:t>varchar(</w:t>
      </w:r>
      <w:proofErr w:type="gramEnd"/>
      <w:r w:rsidRPr="003A6DFD">
        <w:rPr>
          <w:bCs w:val="0"/>
        </w:rPr>
        <w:t>255) | YES  |     | NULL    |       |</w:t>
      </w:r>
    </w:p>
    <w:p w14:paraId="0F8201AB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 xml:space="preserve">| Password | </w:t>
      </w:r>
      <w:proofErr w:type="gramStart"/>
      <w:r w:rsidRPr="003A6DFD">
        <w:rPr>
          <w:bCs w:val="0"/>
        </w:rPr>
        <w:t>varchar(</w:t>
      </w:r>
      <w:proofErr w:type="gramEnd"/>
      <w:r w:rsidRPr="003A6DFD">
        <w:rPr>
          <w:bCs w:val="0"/>
        </w:rPr>
        <w:t>255) | YES  |     | NULL    |       |</w:t>
      </w:r>
    </w:p>
    <w:p w14:paraId="0986C3B5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+----------+--------------+------+-----+---------+-------+</w:t>
      </w:r>
    </w:p>
    <w:p w14:paraId="120EB9C8" w14:textId="77777777" w:rsid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3 rows in set (0.01 sec)</w:t>
      </w:r>
    </w:p>
    <w:p w14:paraId="2F921081" w14:textId="77777777" w:rsidR="00FC68EB" w:rsidRDefault="00FC68EB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</w:p>
    <w:p w14:paraId="5C5ECEBC" w14:textId="77777777" w:rsidR="00FC68EB" w:rsidRPr="003A6DFD" w:rsidRDefault="00FC68EB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</w:p>
    <w:p w14:paraId="59F9E045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</w:p>
    <w:p w14:paraId="621D9882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proofErr w:type="spellStart"/>
      <w:r w:rsidRPr="003A6DFD">
        <w:rPr>
          <w:bCs w:val="0"/>
        </w:rPr>
        <w:lastRenderedPageBreak/>
        <w:t>mysql</w:t>
      </w:r>
      <w:proofErr w:type="spellEnd"/>
      <w:r w:rsidRPr="003A6DFD">
        <w:rPr>
          <w:bCs w:val="0"/>
        </w:rPr>
        <w:t>&gt; insert into Admin (</w:t>
      </w:r>
      <w:proofErr w:type="spellStart"/>
      <w:r w:rsidRPr="003A6DFD">
        <w:rPr>
          <w:bCs w:val="0"/>
        </w:rPr>
        <w:t>AdminID</w:t>
      </w:r>
      <w:proofErr w:type="spellEnd"/>
      <w:r w:rsidRPr="003A6DFD">
        <w:rPr>
          <w:bCs w:val="0"/>
        </w:rPr>
        <w:t>, Name, Password) values (1, 'Aarti', 'aarti@123'</w:t>
      </w:r>
      <w:proofErr w:type="gramStart"/>
      <w:r w:rsidRPr="003A6DFD">
        <w:rPr>
          <w:bCs w:val="0"/>
        </w:rPr>
        <w:t>),(</w:t>
      </w:r>
      <w:proofErr w:type="gramEnd"/>
      <w:r w:rsidRPr="003A6DFD">
        <w:rPr>
          <w:bCs w:val="0"/>
        </w:rPr>
        <w:t>2, '</w:t>
      </w:r>
      <w:proofErr w:type="spellStart"/>
      <w:r w:rsidRPr="003A6DFD">
        <w:rPr>
          <w:bCs w:val="0"/>
        </w:rPr>
        <w:t>shrutika</w:t>
      </w:r>
      <w:proofErr w:type="spellEnd"/>
      <w:r w:rsidRPr="003A6DFD">
        <w:rPr>
          <w:bCs w:val="0"/>
        </w:rPr>
        <w:t>', 'shru@123');</w:t>
      </w:r>
    </w:p>
    <w:p w14:paraId="2470A8DE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Query OK, 2 rows affected (0.02 sec)</w:t>
      </w:r>
    </w:p>
    <w:p w14:paraId="110B06DF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 xml:space="preserve">Records: </w:t>
      </w:r>
      <w:proofErr w:type="gramStart"/>
      <w:r w:rsidRPr="003A6DFD">
        <w:rPr>
          <w:bCs w:val="0"/>
        </w:rPr>
        <w:t>2  Duplicates</w:t>
      </w:r>
      <w:proofErr w:type="gramEnd"/>
      <w:r w:rsidRPr="003A6DFD">
        <w:rPr>
          <w:bCs w:val="0"/>
        </w:rPr>
        <w:t>: 0  Warnings: 0</w:t>
      </w:r>
    </w:p>
    <w:p w14:paraId="6F1351A8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</w:p>
    <w:p w14:paraId="53308028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proofErr w:type="spellStart"/>
      <w:r w:rsidRPr="003A6DFD">
        <w:rPr>
          <w:bCs w:val="0"/>
        </w:rPr>
        <w:t>mysql</w:t>
      </w:r>
      <w:proofErr w:type="spellEnd"/>
      <w:r w:rsidRPr="003A6DFD">
        <w:rPr>
          <w:bCs w:val="0"/>
        </w:rPr>
        <w:t>&gt; select * from admin;</w:t>
      </w:r>
    </w:p>
    <w:p w14:paraId="06B16E8E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+---------+----------+-----------+</w:t>
      </w:r>
    </w:p>
    <w:p w14:paraId="5FEADFE7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 xml:space="preserve">| </w:t>
      </w:r>
      <w:proofErr w:type="spellStart"/>
      <w:r w:rsidRPr="003A6DFD">
        <w:rPr>
          <w:bCs w:val="0"/>
        </w:rPr>
        <w:t>AdminID</w:t>
      </w:r>
      <w:proofErr w:type="spellEnd"/>
      <w:r w:rsidRPr="003A6DFD">
        <w:rPr>
          <w:bCs w:val="0"/>
        </w:rPr>
        <w:t xml:space="preserve"> | Name     | </w:t>
      </w:r>
      <w:proofErr w:type="gramStart"/>
      <w:r w:rsidRPr="003A6DFD">
        <w:rPr>
          <w:bCs w:val="0"/>
        </w:rPr>
        <w:t>Password  |</w:t>
      </w:r>
      <w:proofErr w:type="gramEnd"/>
    </w:p>
    <w:p w14:paraId="509C8219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+---------+----------+-----------+</w:t>
      </w:r>
    </w:p>
    <w:p w14:paraId="1F37E97A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|       1 | Aarti    | aarti@123 |</w:t>
      </w:r>
    </w:p>
    <w:p w14:paraId="3F04B27B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 xml:space="preserve">|       2 | </w:t>
      </w:r>
      <w:proofErr w:type="spellStart"/>
      <w:r w:rsidRPr="003A6DFD">
        <w:rPr>
          <w:bCs w:val="0"/>
        </w:rPr>
        <w:t>shrutika</w:t>
      </w:r>
      <w:proofErr w:type="spellEnd"/>
      <w:r w:rsidRPr="003A6DFD">
        <w:rPr>
          <w:bCs w:val="0"/>
        </w:rPr>
        <w:t xml:space="preserve"> | shru@</w:t>
      </w:r>
      <w:proofErr w:type="gramStart"/>
      <w:r w:rsidRPr="003A6DFD">
        <w:rPr>
          <w:bCs w:val="0"/>
        </w:rPr>
        <w:t>123  |</w:t>
      </w:r>
      <w:proofErr w:type="gramEnd"/>
    </w:p>
    <w:p w14:paraId="323FE543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+---------+----------+-----------+</w:t>
      </w:r>
    </w:p>
    <w:p w14:paraId="584B073E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2 rows in set (0.00 sec)</w:t>
      </w:r>
    </w:p>
    <w:p w14:paraId="5161AF70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</w:p>
    <w:p w14:paraId="2B943454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proofErr w:type="spellStart"/>
      <w:r w:rsidRPr="003A6DFD">
        <w:rPr>
          <w:bCs w:val="0"/>
        </w:rPr>
        <w:t>mysql</w:t>
      </w:r>
      <w:proofErr w:type="spellEnd"/>
      <w:r w:rsidRPr="003A6DFD">
        <w:rPr>
          <w:bCs w:val="0"/>
        </w:rPr>
        <w:t xml:space="preserve">&gt; create table Customer (CID int primary </w:t>
      </w:r>
      <w:proofErr w:type="spellStart"/>
      <w:proofErr w:type="gramStart"/>
      <w:r w:rsidRPr="003A6DFD">
        <w:rPr>
          <w:bCs w:val="0"/>
        </w:rPr>
        <w:t>key,CName</w:t>
      </w:r>
      <w:proofErr w:type="spellEnd"/>
      <w:proofErr w:type="gramEnd"/>
      <w:r w:rsidRPr="003A6DFD">
        <w:rPr>
          <w:bCs w:val="0"/>
        </w:rPr>
        <w:t xml:space="preserve"> varchar(255),Email varchar(255),Address varchar(255),</w:t>
      </w:r>
    </w:p>
    <w:p w14:paraId="6FA84FC8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 xml:space="preserve">Contact </w:t>
      </w:r>
      <w:proofErr w:type="gramStart"/>
      <w:r w:rsidRPr="003A6DFD">
        <w:rPr>
          <w:bCs w:val="0"/>
        </w:rPr>
        <w:t>varchar(</w:t>
      </w:r>
      <w:proofErr w:type="gramEnd"/>
      <w:r w:rsidRPr="003A6DFD">
        <w:rPr>
          <w:bCs w:val="0"/>
        </w:rPr>
        <w:t>20),Password varchar(255));</w:t>
      </w:r>
    </w:p>
    <w:p w14:paraId="2709A09F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Query OK, 0 rows affected (0.04 sec)</w:t>
      </w:r>
    </w:p>
    <w:p w14:paraId="3763BC12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</w:p>
    <w:p w14:paraId="0832BCE2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proofErr w:type="spellStart"/>
      <w:r w:rsidRPr="003A6DFD">
        <w:rPr>
          <w:bCs w:val="0"/>
        </w:rPr>
        <w:t>mysql</w:t>
      </w:r>
      <w:proofErr w:type="spellEnd"/>
      <w:r w:rsidRPr="003A6DFD">
        <w:rPr>
          <w:bCs w:val="0"/>
        </w:rPr>
        <w:t>&gt; show tables;</w:t>
      </w:r>
    </w:p>
    <w:p w14:paraId="1D84E260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+--------------------------------+</w:t>
      </w:r>
    </w:p>
    <w:p w14:paraId="0DED402A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 xml:space="preserve">| </w:t>
      </w:r>
      <w:proofErr w:type="spellStart"/>
      <w:r w:rsidRPr="003A6DFD">
        <w:rPr>
          <w:bCs w:val="0"/>
        </w:rPr>
        <w:t>Tables_in_online_grocery_store</w:t>
      </w:r>
      <w:proofErr w:type="spellEnd"/>
      <w:r w:rsidRPr="003A6DFD">
        <w:rPr>
          <w:bCs w:val="0"/>
        </w:rPr>
        <w:t xml:space="preserve"> |</w:t>
      </w:r>
    </w:p>
    <w:p w14:paraId="61C34314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+--------------------------------+</w:t>
      </w:r>
    </w:p>
    <w:p w14:paraId="1AF13C78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| admin                          |</w:t>
      </w:r>
    </w:p>
    <w:p w14:paraId="33A99825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| customer                       |</w:t>
      </w:r>
    </w:p>
    <w:p w14:paraId="0C3E8109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+--------------------------------+</w:t>
      </w:r>
    </w:p>
    <w:p w14:paraId="54E8F595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2 rows in set (0.00 sec)</w:t>
      </w:r>
    </w:p>
    <w:p w14:paraId="082241A1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</w:p>
    <w:p w14:paraId="253C7191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proofErr w:type="spellStart"/>
      <w:r w:rsidRPr="003A6DFD">
        <w:rPr>
          <w:bCs w:val="0"/>
        </w:rPr>
        <w:t>mysql</w:t>
      </w:r>
      <w:proofErr w:type="spellEnd"/>
      <w:r w:rsidRPr="003A6DFD">
        <w:rPr>
          <w:bCs w:val="0"/>
        </w:rPr>
        <w:t xml:space="preserve">&gt; </w:t>
      </w:r>
      <w:proofErr w:type="spellStart"/>
      <w:r w:rsidRPr="003A6DFD">
        <w:rPr>
          <w:bCs w:val="0"/>
        </w:rPr>
        <w:t>desc</w:t>
      </w:r>
      <w:proofErr w:type="spellEnd"/>
      <w:r w:rsidRPr="003A6DFD">
        <w:rPr>
          <w:bCs w:val="0"/>
        </w:rPr>
        <w:t xml:space="preserve"> customer;</w:t>
      </w:r>
    </w:p>
    <w:p w14:paraId="1ADD845F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+----------+--------------+------+-----+---------+-------+</w:t>
      </w:r>
    </w:p>
    <w:p w14:paraId="3F2BE8EF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| Field    | Type         | Null | Key | Default | Extra |</w:t>
      </w:r>
    </w:p>
    <w:p w14:paraId="1293EA0D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+----------+--------------+------+-----+---------+-------+</w:t>
      </w:r>
    </w:p>
    <w:p w14:paraId="4F86A44D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| CID      | int          | NO   | PRI | NULL    |       |</w:t>
      </w:r>
    </w:p>
    <w:p w14:paraId="7B5A04EC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 xml:space="preserve">| </w:t>
      </w:r>
      <w:proofErr w:type="spellStart"/>
      <w:r w:rsidRPr="003A6DFD">
        <w:rPr>
          <w:bCs w:val="0"/>
        </w:rPr>
        <w:t>CName</w:t>
      </w:r>
      <w:proofErr w:type="spellEnd"/>
      <w:r w:rsidRPr="003A6DFD">
        <w:rPr>
          <w:bCs w:val="0"/>
        </w:rPr>
        <w:t xml:space="preserve">    | </w:t>
      </w:r>
      <w:proofErr w:type="gramStart"/>
      <w:r w:rsidRPr="003A6DFD">
        <w:rPr>
          <w:bCs w:val="0"/>
        </w:rPr>
        <w:t>varchar(</w:t>
      </w:r>
      <w:proofErr w:type="gramEnd"/>
      <w:r w:rsidRPr="003A6DFD">
        <w:rPr>
          <w:bCs w:val="0"/>
        </w:rPr>
        <w:t>255) | YES  |     | NULL    |       |</w:t>
      </w:r>
    </w:p>
    <w:p w14:paraId="477BC19A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 xml:space="preserve">| Email    | </w:t>
      </w:r>
      <w:proofErr w:type="gramStart"/>
      <w:r w:rsidRPr="003A6DFD">
        <w:rPr>
          <w:bCs w:val="0"/>
        </w:rPr>
        <w:t>varchar(</w:t>
      </w:r>
      <w:proofErr w:type="gramEnd"/>
      <w:r w:rsidRPr="003A6DFD">
        <w:rPr>
          <w:bCs w:val="0"/>
        </w:rPr>
        <w:t>255) | YES  |     | NULL    |       |</w:t>
      </w:r>
    </w:p>
    <w:p w14:paraId="71BF1220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 xml:space="preserve">| </w:t>
      </w:r>
      <w:proofErr w:type="gramStart"/>
      <w:r w:rsidRPr="003A6DFD">
        <w:rPr>
          <w:bCs w:val="0"/>
        </w:rPr>
        <w:t>Address  |</w:t>
      </w:r>
      <w:proofErr w:type="gramEnd"/>
      <w:r w:rsidRPr="003A6DFD">
        <w:rPr>
          <w:bCs w:val="0"/>
        </w:rPr>
        <w:t xml:space="preserve"> varchar(255) | YES  |     | NULL    |       |</w:t>
      </w:r>
    </w:p>
    <w:p w14:paraId="4A274604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 xml:space="preserve">| </w:t>
      </w:r>
      <w:proofErr w:type="gramStart"/>
      <w:r w:rsidRPr="003A6DFD">
        <w:rPr>
          <w:bCs w:val="0"/>
        </w:rPr>
        <w:t>Contact  |</w:t>
      </w:r>
      <w:proofErr w:type="gramEnd"/>
      <w:r w:rsidRPr="003A6DFD">
        <w:rPr>
          <w:bCs w:val="0"/>
        </w:rPr>
        <w:t xml:space="preserve"> varchar(20)  | YES  |     | NULL    |       |</w:t>
      </w:r>
    </w:p>
    <w:p w14:paraId="5FB5F2F9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 xml:space="preserve">| Password | </w:t>
      </w:r>
      <w:proofErr w:type="gramStart"/>
      <w:r w:rsidRPr="003A6DFD">
        <w:rPr>
          <w:bCs w:val="0"/>
        </w:rPr>
        <w:t>varchar(</w:t>
      </w:r>
      <w:proofErr w:type="gramEnd"/>
      <w:r w:rsidRPr="003A6DFD">
        <w:rPr>
          <w:bCs w:val="0"/>
        </w:rPr>
        <w:t>255) | YES  |     | NULL    |       |</w:t>
      </w:r>
    </w:p>
    <w:p w14:paraId="62372D65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+----------+--------------+------+-----+---------+-------+</w:t>
      </w:r>
    </w:p>
    <w:p w14:paraId="79D56DF4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6 rows in set (0.00 sec)</w:t>
      </w:r>
    </w:p>
    <w:p w14:paraId="0BE829EC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</w:p>
    <w:p w14:paraId="649CF502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proofErr w:type="spellStart"/>
      <w:r w:rsidRPr="003A6DFD">
        <w:rPr>
          <w:bCs w:val="0"/>
        </w:rPr>
        <w:t>mysql</w:t>
      </w:r>
      <w:proofErr w:type="spellEnd"/>
      <w:r w:rsidRPr="003A6DFD">
        <w:rPr>
          <w:bCs w:val="0"/>
        </w:rPr>
        <w:t xml:space="preserve">&gt; insert into Customer (CID, </w:t>
      </w:r>
      <w:proofErr w:type="spellStart"/>
      <w:r w:rsidRPr="003A6DFD">
        <w:rPr>
          <w:bCs w:val="0"/>
        </w:rPr>
        <w:t>CName</w:t>
      </w:r>
      <w:proofErr w:type="spellEnd"/>
      <w:r w:rsidRPr="003A6DFD">
        <w:rPr>
          <w:bCs w:val="0"/>
        </w:rPr>
        <w:t>, Email, Address, Contact, Password) values</w:t>
      </w:r>
    </w:p>
    <w:p w14:paraId="7470495B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 xml:space="preserve">(1, 'Mahi', 'mahi@example.com', '56, </w:t>
      </w:r>
      <w:proofErr w:type="spellStart"/>
      <w:r w:rsidRPr="003A6DFD">
        <w:rPr>
          <w:bCs w:val="0"/>
        </w:rPr>
        <w:t>Dajipeth</w:t>
      </w:r>
      <w:proofErr w:type="spellEnd"/>
      <w:r w:rsidRPr="003A6DFD">
        <w:rPr>
          <w:bCs w:val="0"/>
        </w:rPr>
        <w:t>, Solapur', '1234567890', 'mahi@123'),</w:t>
      </w:r>
    </w:p>
    <w:p w14:paraId="12BB1D06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 xml:space="preserve">(2, 'Navya', 'navya@example.com', '87, </w:t>
      </w:r>
      <w:proofErr w:type="spellStart"/>
      <w:r w:rsidRPr="003A6DFD">
        <w:rPr>
          <w:bCs w:val="0"/>
        </w:rPr>
        <w:t>Ravivar</w:t>
      </w:r>
      <w:proofErr w:type="spellEnd"/>
      <w:r w:rsidRPr="003A6DFD">
        <w:rPr>
          <w:bCs w:val="0"/>
        </w:rPr>
        <w:t xml:space="preserve"> Peth, PUNE', '9876543210', 'navya@123'),</w:t>
      </w:r>
    </w:p>
    <w:p w14:paraId="2F55377D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(3, 'Sana', 'sana@example.com', '23/1, MIDC, Solapur', '3456789012', 'sana@123'),</w:t>
      </w:r>
    </w:p>
    <w:p w14:paraId="733E74BF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(4, 'Amulya', 'amulya@example.com', '9, Navi Peth, Solapur', '5678901234', 'amulya@123'),</w:t>
      </w:r>
    </w:p>
    <w:p w14:paraId="3E11C863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(5, 'Kavya', 'kavya@example.com', 'A Group, Karnik Nagar, Solapur', '7890123456', 'kavya@123');</w:t>
      </w:r>
    </w:p>
    <w:p w14:paraId="4B414153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Query OK, 5 rows affected (0.01 sec)</w:t>
      </w:r>
    </w:p>
    <w:p w14:paraId="2173F24F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 xml:space="preserve">Records: </w:t>
      </w:r>
      <w:proofErr w:type="gramStart"/>
      <w:r w:rsidRPr="003A6DFD">
        <w:rPr>
          <w:bCs w:val="0"/>
        </w:rPr>
        <w:t>5  Duplicates</w:t>
      </w:r>
      <w:proofErr w:type="gramEnd"/>
      <w:r w:rsidRPr="003A6DFD">
        <w:rPr>
          <w:bCs w:val="0"/>
        </w:rPr>
        <w:t>: 0  Warnings: 0</w:t>
      </w:r>
    </w:p>
    <w:p w14:paraId="78237C6A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</w:p>
    <w:p w14:paraId="46B378C4" w14:textId="77777777" w:rsidR="00FC68EB" w:rsidRDefault="00FC68EB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</w:p>
    <w:p w14:paraId="483FA5F6" w14:textId="77777777" w:rsidR="00FC68EB" w:rsidRDefault="00FC68EB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</w:p>
    <w:p w14:paraId="2F73C6CA" w14:textId="77777777" w:rsidR="00FC68EB" w:rsidRDefault="00FC68EB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</w:p>
    <w:p w14:paraId="52D8F31F" w14:textId="77777777" w:rsidR="00FC68EB" w:rsidRDefault="00FC68EB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</w:p>
    <w:p w14:paraId="1202F715" w14:textId="77777777" w:rsidR="00FC68EB" w:rsidRDefault="00FC68EB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</w:p>
    <w:p w14:paraId="0468E5CC" w14:textId="67F3E0C6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proofErr w:type="spellStart"/>
      <w:r w:rsidRPr="003A6DFD">
        <w:rPr>
          <w:bCs w:val="0"/>
        </w:rPr>
        <w:lastRenderedPageBreak/>
        <w:t>mysql</w:t>
      </w:r>
      <w:proofErr w:type="spellEnd"/>
      <w:r w:rsidRPr="003A6DFD">
        <w:rPr>
          <w:bCs w:val="0"/>
        </w:rPr>
        <w:t>&gt; select * from customer;</w:t>
      </w:r>
    </w:p>
    <w:p w14:paraId="47447D2E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+-----+--------+--------------------+--------------------------------+------------+------------+</w:t>
      </w:r>
    </w:p>
    <w:p w14:paraId="29831EC9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 xml:space="preserve">| CID | </w:t>
      </w:r>
      <w:proofErr w:type="spellStart"/>
      <w:proofErr w:type="gramStart"/>
      <w:r w:rsidRPr="003A6DFD">
        <w:rPr>
          <w:bCs w:val="0"/>
        </w:rPr>
        <w:t>CName</w:t>
      </w:r>
      <w:proofErr w:type="spellEnd"/>
      <w:r w:rsidRPr="003A6DFD">
        <w:rPr>
          <w:bCs w:val="0"/>
        </w:rPr>
        <w:t xml:space="preserve">  |</w:t>
      </w:r>
      <w:proofErr w:type="gramEnd"/>
      <w:r w:rsidRPr="003A6DFD">
        <w:rPr>
          <w:bCs w:val="0"/>
        </w:rPr>
        <w:t xml:space="preserve"> Email              | Address                        | Contact    | Password   |</w:t>
      </w:r>
    </w:p>
    <w:p w14:paraId="2640CD07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+-----+--------+--------------------+--------------------------------+------------+------------+</w:t>
      </w:r>
    </w:p>
    <w:p w14:paraId="1F064E60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 xml:space="preserve">|   1 | Mahi   | mahi@example.com   | 56, </w:t>
      </w:r>
      <w:proofErr w:type="spellStart"/>
      <w:r w:rsidRPr="003A6DFD">
        <w:rPr>
          <w:bCs w:val="0"/>
        </w:rPr>
        <w:t>Dajipeth</w:t>
      </w:r>
      <w:proofErr w:type="spellEnd"/>
      <w:r w:rsidRPr="003A6DFD">
        <w:rPr>
          <w:bCs w:val="0"/>
        </w:rPr>
        <w:t>, Solapur          | 1234567890 | mahi@123   |</w:t>
      </w:r>
    </w:p>
    <w:p w14:paraId="4FF981A1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 xml:space="preserve">|   2 | </w:t>
      </w:r>
      <w:proofErr w:type="gramStart"/>
      <w:r w:rsidRPr="003A6DFD">
        <w:rPr>
          <w:bCs w:val="0"/>
        </w:rPr>
        <w:t>Navya  |</w:t>
      </w:r>
      <w:proofErr w:type="gramEnd"/>
      <w:r w:rsidRPr="003A6DFD">
        <w:rPr>
          <w:bCs w:val="0"/>
        </w:rPr>
        <w:t xml:space="preserve"> navya@example.com  | 87, </w:t>
      </w:r>
      <w:proofErr w:type="spellStart"/>
      <w:r w:rsidRPr="003A6DFD">
        <w:rPr>
          <w:bCs w:val="0"/>
        </w:rPr>
        <w:t>Ravivar</w:t>
      </w:r>
      <w:proofErr w:type="spellEnd"/>
      <w:r w:rsidRPr="003A6DFD">
        <w:rPr>
          <w:bCs w:val="0"/>
        </w:rPr>
        <w:t xml:space="preserve"> Peth, PUNE         | 9876543210 | navya@123  |</w:t>
      </w:r>
    </w:p>
    <w:p w14:paraId="31EEE5A4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|   3 | Sana   | sana@example.com   | 23/1, MIDC, Solapur            | 3456789012 | sana@123   |</w:t>
      </w:r>
    </w:p>
    <w:p w14:paraId="34EC8A7D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|   4 | Amulya | amulya@example.com | 9, Navi Peth, Solapur          | 5678901234 | amulya@123 |</w:t>
      </w:r>
    </w:p>
    <w:p w14:paraId="7189A2F1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 xml:space="preserve">|   5 | </w:t>
      </w:r>
      <w:proofErr w:type="gramStart"/>
      <w:r w:rsidRPr="003A6DFD">
        <w:rPr>
          <w:bCs w:val="0"/>
        </w:rPr>
        <w:t>Kavya  |</w:t>
      </w:r>
      <w:proofErr w:type="gramEnd"/>
      <w:r w:rsidRPr="003A6DFD">
        <w:rPr>
          <w:bCs w:val="0"/>
        </w:rPr>
        <w:t xml:space="preserve"> kavya@example.com  | A Group, Karnik Nagar, Solapur | 7890123456 | kavya@123  |</w:t>
      </w:r>
    </w:p>
    <w:p w14:paraId="483CE6F8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+-----+--------+--------------------+--------------------------------+------------+------------+</w:t>
      </w:r>
    </w:p>
    <w:p w14:paraId="637595D4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5 rows in set (0.00 sec)</w:t>
      </w:r>
    </w:p>
    <w:p w14:paraId="3101C8C6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</w:p>
    <w:p w14:paraId="2C8016D8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proofErr w:type="spellStart"/>
      <w:r w:rsidRPr="003A6DFD">
        <w:rPr>
          <w:bCs w:val="0"/>
        </w:rPr>
        <w:t>mysql</w:t>
      </w:r>
      <w:proofErr w:type="spellEnd"/>
      <w:r w:rsidRPr="003A6DFD">
        <w:rPr>
          <w:bCs w:val="0"/>
        </w:rPr>
        <w:t xml:space="preserve">&gt; create table Product (PID int primary </w:t>
      </w:r>
      <w:proofErr w:type="spellStart"/>
      <w:proofErr w:type="gramStart"/>
      <w:r w:rsidRPr="003A6DFD">
        <w:rPr>
          <w:bCs w:val="0"/>
        </w:rPr>
        <w:t>key,PName</w:t>
      </w:r>
      <w:proofErr w:type="spellEnd"/>
      <w:proofErr w:type="gramEnd"/>
      <w:r w:rsidRPr="003A6DFD">
        <w:rPr>
          <w:bCs w:val="0"/>
        </w:rPr>
        <w:t xml:space="preserve"> varchar(255),Price varchar(255),PCategory varchar(255),</w:t>
      </w:r>
      <w:proofErr w:type="spellStart"/>
      <w:r w:rsidRPr="003A6DFD">
        <w:rPr>
          <w:bCs w:val="0"/>
        </w:rPr>
        <w:t>PImage</w:t>
      </w:r>
      <w:proofErr w:type="spellEnd"/>
      <w:r w:rsidRPr="003A6DFD">
        <w:rPr>
          <w:bCs w:val="0"/>
        </w:rPr>
        <w:t xml:space="preserve"> varchar(255));</w:t>
      </w:r>
    </w:p>
    <w:p w14:paraId="48F917D0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Query OK, 0 rows affected (0.03 sec)</w:t>
      </w:r>
    </w:p>
    <w:p w14:paraId="17135B02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</w:p>
    <w:p w14:paraId="5C972A66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proofErr w:type="spellStart"/>
      <w:r w:rsidRPr="003A6DFD">
        <w:rPr>
          <w:bCs w:val="0"/>
        </w:rPr>
        <w:t>mysql</w:t>
      </w:r>
      <w:proofErr w:type="spellEnd"/>
      <w:r w:rsidRPr="003A6DFD">
        <w:rPr>
          <w:bCs w:val="0"/>
        </w:rPr>
        <w:t xml:space="preserve">&gt; </w:t>
      </w:r>
      <w:proofErr w:type="spellStart"/>
      <w:r w:rsidRPr="003A6DFD">
        <w:rPr>
          <w:bCs w:val="0"/>
        </w:rPr>
        <w:t>desc</w:t>
      </w:r>
      <w:proofErr w:type="spellEnd"/>
      <w:r w:rsidRPr="003A6DFD">
        <w:rPr>
          <w:bCs w:val="0"/>
        </w:rPr>
        <w:t xml:space="preserve"> product;</w:t>
      </w:r>
    </w:p>
    <w:p w14:paraId="2E42809E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+-----------+--------------+------+-----+---------+-------+</w:t>
      </w:r>
    </w:p>
    <w:p w14:paraId="484D0703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| Field     | Type         | Null | Key | Default | Extra |</w:t>
      </w:r>
    </w:p>
    <w:p w14:paraId="4E12E138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+-----------+--------------+------+-----+---------+-------+</w:t>
      </w:r>
    </w:p>
    <w:p w14:paraId="45570719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| PID       | int          | NO   | PRI | NULL    |       |</w:t>
      </w:r>
    </w:p>
    <w:p w14:paraId="36B8172F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 xml:space="preserve">| </w:t>
      </w:r>
      <w:proofErr w:type="spellStart"/>
      <w:r w:rsidRPr="003A6DFD">
        <w:rPr>
          <w:bCs w:val="0"/>
        </w:rPr>
        <w:t>PName</w:t>
      </w:r>
      <w:proofErr w:type="spellEnd"/>
      <w:r w:rsidRPr="003A6DFD">
        <w:rPr>
          <w:bCs w:val="0"/>
        </w:rPr>
        <w:t xml:space="preserve">     | </w:t>
      </w:r>
      <w:proofErr w:type="gramStart"/>
      <w:r w:rsidRPr="003A6DFD">
        <w:rPr>
          <w:bCs w:val="0"/>
        </w:rPr>
        <w:t>varchar(</w:t>
      </w:r>
      <w:proofErr w:type="gramEnd"/>
      <w:r w:rsidRPr="003A6DFD">
        <w:rPr>
          <w:bCs w:val="0"/>
        </w:rPr>
        <w:t>255) | YES  |     | NULL    |       |</w:t>
      </w:r>
    </w:p>
    <w:p w14:paraId="4F5E3C64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 xml:space="preserve">| Price     | </w:t>
      </w:r>
      <w:proofErr w:type="gramStart"/>
      <w:r w:rsidRPr="003A6DFD">
        <w:rPr>
          <w:bCs w:val="0"/>
        </w:rPr>
        <w:t>varchar(</w:t>
      </w:r>
      <w:proofErr w:type="gramEnd"/>
      <w:r w:rsidRPr="003A6DFD">
        <w:rPr>
          <w:bCs w:val="0"/>
        </w:rPr>
        <w:t>255) | YES  |     | NULL    |       |</w:t>
      </w:r>
    </w:p>
    <w:p w14:paraId="6D3FABC1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 xml:space="preserve">| PCategory | </w:t>
      </w:r>
      <w:proofErr w:type="gramStart"/>
      <w:r w:rsidRPr="003A6DFD">
        <w:rPr>
          <w:bCs w:val="0"/>
        </w:rPr>
        <w:t>varchar(</w:t>
      </w:r>
      <w:proofErr w:type="gramEnd"/>
      <w:r w:rsidRPr="003A6DFD">
        <w:rPr>
          <w:bCs w:val="0"/>
        </w:rPr>
        <w:t>255) | YES  |     | NULL    |       |</w:t>
      </w:r>
    </w:p>
    <w:p w14:paraId="3EAD0CBD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 xml:space="preserve">| </w:t>
      </w:r>
      <w:proofErr w:type="spellStart"/>
      <w:r w:rsidRPr="003A6DFD">
        <w:rPr>
          <w:bCs w:val="0"/>
        </w:rPr>
        <w:t>PImage</w:t>
      </w:r>
      <w:proofErr w:type="spellEnd"/>
      <w:r w:rsidRPr="003A6DFD">
        <w:rPr>
          <w:bCs w:val="0"/>
        </w:rPr>
        <w:t xml:space="preserve">    | </w:t>
      </w:r>
      <w:proofErr w:type="gramStart"/>
      <w:r w:rsidRPr="003A6DFD">
        <w:rPr>
          <w:bCs w:val="0"/>
        </w:rPr>
        <w:t>varchar(</w:t>
      </w:r>
      <w:proofErr w:type="gramEnd"/>
      <w:r w:rsidRPr="003A6DFD">
        <w:rPr>
          <w:bCs w:val="0"/>
        </w:rPr>
        <w:t>255) | YES  |     | NULL    |       |</w:t>
      </w:r>
    </w:p>
    <w:p w14:paraId="0FCE91CB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+-----------+--------------+------+-----+---------+-------+</w:t>
      </w:r>
    </w:p>
    <w:p w14:paraId="02BBD824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5 rows in set (0.00 sec)</w:t>
      </w:r>
    </w:p>
    <w:p w14:paraId="7B5F83D0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</w:p>
    <w:p w14:paraId="1A50BF40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proofErr w:type="spellStart"/>
      <w:r w:rsidRPr="003A6DFD">
        <w:rPr>
          <w:bCs w:val="0"/>
        </w:rPr>
        <w:t>mysql</w:t>
      </w:r>
      <w:proofErr w:type="spellEnd"/>
      <w:r w:rsidRPr="003A6DFD">
        <w:rPr>
          <w:bCs w:val="0"/>
        </w:rPr>
        <w:t>&gt; insert into Product (</w:t>
      </w:r>
      <w:proofErr w:type="spellStart"/>
      <w:proofErr w:type="gramStart"/>
      <w:r w:rsidRPr="003A6DFD">
        <w:rPr>
          <w:bCs w:val="0"/>
        </w:rPr>
        <w:t>PID,PName</w:t>
      </w:r>
      <w:proofErr w:type="spellEnd"/>
      <w:proofErr w:type="gramEnd"/>
      <w:r w:rsidRPr="003A6DFD">
        <w:rPr>
          <w:bCs w:val="0"/>
        </w:rPr>
        <w:t xml:space="preserve">, Price, PCategory, </w:t>
      </w:r>
      <w:proofErr w:type="spellStart"/>
      <w:r w:rsidRPr="003A6DFD">
        <w:rPr>
          <w:bCs w:val="0"/>
        </w:rPr>
        <w:t>PImage</w:t>
      </w:r>
      <w:proofErr w:type="spellEnd"/>
      <w:r w:rsidRPr="003A6DFD">
        <w:rPr>
          <w:bCs w:val="0"/>
        </w:rPr>
        <w:t>) values (1,'Neem Plant', 190, 'outdoor', 'neem_plant.jpg'),(2,'Peace Lily', 150, 'indoor', 'peace_lily.jpg'),(3,'Money Plant', 200, 'indoor', 'money_plant.jpg'),(4,'Andenium Plant', 250, 'Flowering', 'andenium_plant.jpg'),(5,'Curry Leaves', 100, 'outdoor', 'curry_leaves.jpg');</w:t>
      </w:r>
    </w:p>
    <w:p w14:paraId="26C5A808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Query OK, 5 rows affected (0.02 sec)</w:t>
      </w:r>
    </w:p>
    <w:p w14:paraId="07CC1413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 xml:space="preserve">Records: </w:t>
      </w:r>
      <w:proofErr w:type="gramStart"/>
      <w:r w:rsidRPr="003A6DFD">
        <w:rPr>
          <w:bCs w:val="0"/>
        </w:rPr>
        <w:t>5  Duplicates</w:t>
      </w:r>
      <w:proofErr w:type="gramEnd"/>
      <w:r w:rsidRPr="003A6DFD">
        <w:rPr>
          <w:bCs w:val="0"/>
        </w:rPr>
        <w:t>: 0  Warnings: 0</w:t>
      </w:r>
    </w:p>
    <w:p w14:paraId="3B2AD639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</w:p>
    <w:p w14:paraId="756920D2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proofErr w:type="spellStart"/>
      <w:r w:rsidRPr="003A6DFD">
        <w:rPr>
          <w:bCs w:val="0"/>
        </w:rPr>
        <w:t>mysql</w:t>
      </w:r>
      <w:proofErr w:type="spellEnd"/>
      <w:r w:rsidRPr="003A6DFD">
        <w:rPr>
          <w:bCs w:val="0"/>
        </w:rPr>
        <w:t>&gt; select * from product;</w:t>
      </w:r>
    </w:p>
    <w:p w14:paraId="5D1D0981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+-----+----------------+-------+-----------+--------------------+</w:t>
      </w:r>
    </w:p>
    <w:p w14:paraId="3E028563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 xml:space="preserve">| PID | </w:t>
      </w:r>
      <w:proofErr w:type="spellStart"/>
      <w:r w:rsidRPr="003A6DFD">
        <w:rPr>
          <w:bCs w:val="0"/>
        </w:rPr>
        <w:t>PName</w:t>
      </w:r>
      <w:proofErr w:type="spellEnd"/>
      <w:r w:rsidRPr="003A6DFD">
        <w:rPr>
          <w:bCs w:val="0"/>
        </w:rPr>
        <w:t xml:space="preserve">          | Price | PCategory | </w:t>
      </w:r>
      <w:proofErr w:type="spellStart"/>
      <w:r w:rsidRPr="003A6DFD">
        <w:rPr>
          <w:bCs w:val="0"/>
        </w:rPr>
        <w:t>PImage</w:t>
      </w:r>
      <w:proofErr w:type="spellEnd"/>
      <w:r w:rsidRPr="003A6DFD">
        <w:rPr>
          <w:bCs w:val="0"/>
        </w:rPr>
        <w:t xml:space="preserve">             |</w:t>
      </w:r>
    </w:p>
    <w:p w14:paraId="01C3F38C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+-----+----------------+-------+-----------+--------------------+</w:t>
      </w:r>
    </w:p>
    <w:p w14:paraId="5562E766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|   1 | Neem Plant     | 190   | outdoor   | neem_plant.jpg     |</w:t>
      </w:r>
    </w:p>
    <w:p w14:paraId="4E540DF8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|   2 | Peace Lily     | 150   | indoor    | peace_lily.jpg     |</w:t>
      </w:r>
    </w:p>
    <w:p w14:paraId="09A8D2BE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|   3 | Money Plant    | 200   | indoor    | money_plant.jpg    |</w:t>
      </w:r>
    </w:p>
    <w:p w14:paraId="2CA968DD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|   4 | Andenium Plant | 250   | Flowering | andenium_plant.jpg |</w:t>
      </w:r>
    </w:p>
    <w:p w14:paraId="7A28B5B5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|   5 | Curry Leaves   | 100   | outdoor   | curry_leaves.jpg   |</w:t>
      </w:r>
    </w:p>
    <w:p w14:paraId="06CFCF47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+-----+----------------+-------+-----------+--------------------+</w:t>
      </w:r>
    </w:p>
    <w:p w14:paraId="6D4F8745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5 rows in set (0.00 sec)</w:t>
      </w:r>
    </w:p>
    <w:p w14:paraId="1F054FEA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</w:p>
    <w:p w14:paraId="29D78293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proofErr w:type="spellStart"/>
      <w:r w:rsidRPr="003A6DFD">
        <w:rPr>
          <w:bCs w:val="0"/>
        </w:rPr>
        <w:t>mysql</w:t>
      </w:r>
      <w:proofErr w:type="spellEnd"/>
      <w:r w:rsidRPr="003A6DFD">
        <w:rPr>
          <w:bCs w:val="0"/>
        </w:rPr>
        <w:t>&gt; create table Category (</w:t>
      </w:r>
      <w:proofErr w:type="spellStart"/>
      <w:r w:rsidRPr="003A6DFD">
        <w:rPr>
          <w:bCs w:val="0"/>
        </w:rPr>
        <w:t>CategoryID</w:t>
      </w:r>
      <w:proofErr w:type="spellEnd"/>
      <w:r w:rsidRPr="003A6DFD">
        <w:rPr>
          <w:bCs w:val="0"/>
        </w:rPr>
        <w:t xml:space="preserve"> int primary </w:t>
      </w:r>
      <w:proofErr w:type="spellStart"/>
      <w:proofErr w:type="gramStart"/>
      <w:r w:rsidRPr="003A6DFD">
        <w:rPr>
          <w:bCs w:val="0"/>
        </w:rPr>
        <w:t>key,CatName</w:t>
      </w:r>
      <w:proofErr w:type="spellEnd"/>
      <w:proofErr w:type="gramEnd"/>
      <w:r w:rsidRPr="003A6DFD">
        <w:rPr>
          <w:bCs w:val="0"/>
        </w:rPr>
        <w:t xml:space="preserve"> varchar(255),</w:t>
      </w:r>
      <w:proofErr w:type="spellStart"/>
      <w:r w:rsidRPr="003A6DFD">
        <w:rPr>
          <w:bCs w:val="0"/>
        </w:rPr>
        <w:t>CImage</w:t>
      </w:r>
      <w:proofErr w:type="spellEnd"/>
      <w:r w:rsidRPr="003A6DFD">
        <w:rPr>
          <w:bCs w:val="0"/>
        </w:rPr>
        <w:t xml:space="preserve"> varchar(255),</w:t>
      </w:r>
      <w:proofErr w:type="spellStart"/>
      <w:r w:rsidRPr="003A6DFD">
        <w:rPr>
          <w:bCs w:val="0"/>
        </w:rPr>
        <w:t>CDiscount</w:t>
      </w:r>
      <w:proofErr w:type="spellEnd"/>
      <w:r w:rsidRPr="003A6DFD">
        <w:rPr>
          <w:bCs w:val="0"/>
        </w:rPr>
        <w:t xml:space="preserve"> varchar(255));</w:t>
      </w:r>
    </w:p>
    <w:p w14:paraId="4BB90E94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Query OK, 0 rows affected (0.03 sec)</w:t>
      </w:r>
    </w:p>
    <w:p w14:paraId="1571210E" w14:textId="77777777" w:rsid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</w:p>
    <w:p w14:paraId="6641F24A" w14:textId="77777777" w:rsidR="00FC68EB" w:rsidRDefault="00FC68EB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</w:p>
    <w:p w14:paraId="0D667DC5" w14:textId="77777777" w:rsidR="00FC68EB" w:rsidRDefault="00FC68EB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</w:p>
    <w:p w14:paraId="33DDEC2A" w14:textId="77777777" w:rsidR="00FC68EB" w:rsidRDefault="00FC68EB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</w:p>
    <w:p w14:paraId="6C0BD89D" w14:textId="77777777" w:rsidR="00FC68EB" w:rsidRPr="003A6DFD" w:rsidRDefault="00FC68EB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</w:p>
    <w:p w14:paraId="300DCF08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proofErr w:type="spellStart"/>
      <w:r w:rsidRPr="003A6DFD">
        <w:rPr>
          <w:bCs w:val="0"/>
        </w:rPr>
        <w:lastRenderedPageBreak/>
        <w:t>mysql</w:t>
      </w:r>
      <w:proofErr w:type="spellEnd"/>
      <w:r w:rsidRPr="003A6DFD">
        <w:rPr>
          <w:bCs w:val="0"/>
        </w:rPr>
        <w:t xml:space="preserve">&gt; </w:t>
      </w:r>
      <w:proofErr w:type="spellStart"/>
      <w:r w:rsidRPr="003A6DFD">
        <w:rPr>
          <w:bCs w:val="0"/>
        </w:rPr>
        <w:t>desc</w:t>
      </w:r>
      <w:proofErr w:type="spellEnd"/>
      <w:r w:rsidRPr="003A6DFD">
        <w:rPr>
          <w:bCs w:val="0"/>
        </w:rPr>
        <w:t xml:space="preserve"> category;</w:t>
      </w:r>
    </w:p>
    <w:p w14:paraId="1CCC418C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+------------+--------------+------+-----+---------+-------+</w:t>
      </w:r>
    </w:p>
    <w:p w14:paraId="62FB50F4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| Field      | Type         | Null | Key | Default | Extra |</w:t>
      </w:r>
    </w:p>
    <w:p w14:paraId="5E5D8A37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+------------+--------------+------+-----+---------+-------+</w:t>
      </w:r>
    </w:p>
    <w:p w14:paraId="458C3732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 xml:space="preserve">| </w:t>
      </w:r>
      <w:proofErr w:type="spellStart"/>
      <w:r w:rsidRPr="003A6DFD">
        <w:rPr>
          <w:bCs w:val="0"/>
        </w:rPr>
        <w:t>CategoryID</w:t>
      </w:r>
      <w:proofErr w:type="spellEnd"/>
      <w:r w:rsidRPr="003A6DFD">
        <w:rPr>
          <w:bCs w:val="0"/>
        </w:rPr>
        <w:t xml:space="preserve"> | int          | NO   | PRI | NULL    |       |</w:t>
      </w:r>
    </w:p>
    <w:p w14:paraId="2F2E637D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 xml:space="preserve">| </w:t>
      </w:r>
      <w:proofErr w:type="spellStart"/>
      <w:r w:rsidRPr="003A6DFD">
        <w:rPr>
          <w:bCs w:val="0"/>
        </w:rPr>
        <w:t>CatName</w:t>
      </w:r>
      <w:proofErr w:type="spellEnd"/>
      <w:r w:rsidRPr="003A6DFD">
        <w:rPr>
          <w:bCs w:val="0"/>
        </w:rPr>
        <w:t xml:space="preserve">    | </w:t>
      </w:r>
      <w:proofErr w:type="gramStart"/>
      <w:r w:rsidRPr="003A6DFD">
        <w:rPr>
          <w:bCs w:val="0"/>
        </w:rPr>
        <w:t>varchar(</w:t>
      </w:r>
      <w:proofErr w:type="gramEnd"/>
      <w:r w:rsidRPr="003A6DFD">
        <w:rPr>
          <w:bCs w:val="0"/>
        </w:rPr>
        <w:t>255) | YES  |     | NULL    |       |</w:t>
      </w:r>
    </w:p>
    <w:p w14:paraId="21AB8296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 xml:space="preserve">| </w:t>
      </w:r>
      <w:proofErr w:type="spellStart"/>
      <w:r w:rsidRPr="003A6DFD">
        <w:rPr>
          <w:bCs w:val="0"/>
        </w:rPr>
        <w:t>CImage</w:t>
      </w:r>
      <w:proofErr w:type="spellEnd"/>
      <w:r w:rsidRPr="003A6DFD">
        <w:rPr>
          <w:bCs w:val="0"/>
        </w:rPr>
        <w:t xml:space="preserve">     | </w:t>
      </w:r>
      <w:proofErr w:type="gramStart"/>
      <w:r w:rsidRPr="003A6DFD">
        <w:rPr>
          <w:bCs w:val="0"/>
        </w:rPr>
        <w:t>varchar(</w:t>
      </w:r>
      <w:proofErr w:type="gramEnd"/>
      <w:r w:rsidRPr="003A6DFD">
        <w:rPr>
          <w:bCs w:val="0"/>
        </w:rPr>
        <w:t>255) | YES  |     | NULL    |       |</w:t>
      </w:r>
    </w:p>
    <w:p w14:paraId="4BBD759B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 xml:space="preserve">| </w:t>
      </w:r>
      <w:proofErr w:type="spellStart"/>
      <w:proofErr w:type="gramStart"/>
      <w:r w:rsidRPr="003A6DFD">
        <w:rPr>
          <w:bCs w:val="0"/>
        </w:rPr>
        <w:t>CDiscount</w:t>
      </w:r>
      <w:proofErr w:type="spellEnd"/>
      <w:r w:rsidRPr="003A6DFD">
        <w:rPr>
          <w:bCs w:val="0"/>
        </w:rPr>
        <w:t xml:space="preserve">  |</w:t>
      </w:r>
      <w:proofErr w:type="gramEnd"/>
      <w:r w:rsidRPr="003A6DFD">
        <w:rPr>
          <w:bCs w:val="0"/>
        </w:rPr>
        <w:t xml:space="preserve"> varchar(255) | YES  |     | NULL    |       |</w:t>
      </w:r>
    </w:p>
    <w:p w14:paraId="3E558F3B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+------------+--------------+------+-----+---------+-------+</w:t>
      </w:r>
    </w:p>
    <w:p w14:paraId="73648EB1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4 rows in set (0.00 sec)</w:t>
      </w:r>
    </w:p>
    <w:p w14:paraId="73C30858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</w:p>
    <w:p w14:paraId="1C24157A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proofErr w:type="spellStart"/>
      <w:r w:rsidRPr="003A6DFD">
        <w:rPr>
          <w:bCs w:val="0"/>
        </w:rPr>
        <w:t>mysql</w:t>
      </w:r>
      <w:proofErr w:type="spellEnd"/>
      <w:r w:rsidRPr="003A6DFD">
        <w:rPr>
          <w:bCs w:val="0"/>
        </w:rPr>
        <w:t>&gt; insert into Category (</w:t>
      </w:r>
      <w:proofErr w:type="spellStart"/>
      <w:r w:rsidRPr="003A6DFD">
        <w:rPr>
          <w:bCs w:val="0"/>
        </w:rPr>
        <w:t>CategoryID</w:t>
      </w:r>
      <w:proofErr w:type="spellEnd"/>
      <w:r w:rsidRPr="003A6DFD">
        <w:rPr>
          <w:bCs w:val="0"/>
        </w:rPr>
        <w:t xml:space="preserve">, </w:t>
      </w:r>
      <w:proofErr w:type="spellStart"/>
      <w:r w:rsidRPr="003A6DFD">
        <w:rPr>
          <w:bCs w:val="0"/>
        </w:rPr>
        <w:t>CatName</w:t>
      </w:r>
      <w:proofErr w:type="spellEnd"/>
      <w:r w:rsidRPr="003A6DFD">
        <w:rPr>
          <w:bCs w:val="0"/>
        </w:rPr>
        <w:t xml:space="preserve">, </w:t>
      </w:r>
      <w:proofErr w:type="spellStart"/>
      <w:r w:rsidRPr="003A6DFD">
        <w:rPr>
          <w:bCs w:val="0"/>
        </w:rPr>
        <w:t>CImage</w:t>
      </w:r>
      <w:proofErr w:type="spellEnd"/>
      <w:r w:rsidRPr="003A6DFD">
        <w:rPr>
          <w:bCs w:val="0"/>
        </w:rPr>
        <w:t xml:space="preserve">, </w:t>
      </w:r>
      <w:proofErr w:type="spellStart"/>
      <w:r w:rsidRPr="003A6DFD">
        <w:rPr>
          <w:bCs w:val="0"/>
        </w:rPr>
        <w:t>CDiscount</w:t>
      </w:r>
      <w:proofErr w:type="spellEnd"/>
      <w:r w:rsidRPr="003A6DFD">
        <w:rPr>
          <w:bCs w:val="0"/>
        </w:rPr>
        <w:t>) values (1, 'indoor', 'indoor_plants.jpg', '25%'),</w:t>
      </w:r>
    </w:p>
    <w:p w14:paraId="2F58A663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(2, 'outdoor', 'outdoor_plants.jpg', '18%'</w:t>
      </w:r>
      <w:proofErr w:type="gramStart"/>
      <w:r w:rsidRPr="003A6DFD">
        <w:rPr>
          <w:bCs w:val="0"/>
        </w:rPr>
        <w:t>),(</w:t>
      </w:r>
      <w:proofErr w:type="gramEnd"/>
      <w:r w:rsidRPr="003A6DFD">
        <w:rPr>
          <w:bCs w:val="0"/>
        </w:rPr>
        <w:t>3, 'flowering', 'flowering_plants.jpg', '20%'),(4, 'herbs', 'herbs_plants.jpg', '10%'),(5, 'climbers', 'climbers.jpg', '15%');</w:t>
      </w:r>
    </w:p>
    <w:p w14:paraId="76F3FF39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Query OK, 5 rows affected (0.01 sec)</w:t>
      </w:r>
    </w:p>
    <w:p w14:paraId="0993370E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 xml:space="preserve">Records: </w:t>
      </w:r>
      <w:proofErr w:type="gramStart"/>
      <w:r w:rsidRPr="003A6DFD">
        <w:rPr>
          <w:bCs w:val="0"/>
        </w:rPr>
        <w:t>5  Duplicates</w:t>
      </w:r>
      <w:proofErr w:type="gramEnd"/>
      <w:r w:rsidRPr="003A6DFD">
        <w:rPr>
          <w:bCs w:val="0"/>
        </w:rPr>
        <w:t>: 0  Warnings: 0</w:t>
      </w:r>
    </w:p>
    <w:p w14:paraId="6FB3C59C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</w:p>
    <w:p w14:paraId="5EB0F458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proofErr w:type="spellStart"/>
      <w:r w:rsidRPr="003A6DFD">
        <w:rPr>
          <w:bCs w:val="0"/>
        </w:rPr>
        <w:t>mysql</w:t>
      </w:r>
      <w:proofErr w:type="spellEnd"/>
      <w:r w:rsidRPr="003A6DFD">
        <w:rPr>
          <w:bCs w:val="0"/>
        </w:rPr>
        <w:t>&gt; select * from category;</w:t>
      </w:r>
    </w:p>
    <w:p w14:paraId="459ACBC7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+------------+-----------+----------------------+-----------+</w:t>
      </w:r>
    </w:p>
    <w:p w14:paraId="5E887C24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 xml:space="preserve">| </w:t>
      </w:r>
      <w:proofErr w:type="spellStart"/>
      <w:r w:rsidRPr="003A6DFD">
        <w:rPr>
          <w:bCs w:val="0"/>
        </w:rPr>
        <w:t>CategoryID</w:t>
      </w:r>
      <w:proofErr w:type="spellEnd"/>
      <w:r w:rsidRPr="003A6DFD">
        <w:rPr>
          <w:bCs w:val="0"/>
        </w:rPr>
        <w:t xml:space="preserve"> | </w:t>
      </w:r>
      <w:proofErr w:type="spellStart"/>
      <w:r w:rsidRPr="003A6DFD">
        <w:rPr>
          <w:bCs w:val="0"/>
        </w:rPr>
        <w:t>CatName</w:t>
      </w:r>
      <w:proofErr w:type="spellEnd"/>
      <w:r w:rsidRPr="003A6DFD">
        <w:rPr>
          <w:bCs w:val="0"/>
        </w:rPr>
        <w:t xml:space="preserve">   | </w:t>
      </w:r>
      <w:proofErr w:type="spellStart"/>
      <w:r w:rsidRPr="003A6DFD">
        <w:rPr>
          <w:bCs w:val="0"/>
        </w:rPr>
        <w:t>CImage</w:t>
      </w:r>
      <w:proofErr w:type="spellEnd"/>
      <w:r w:rsidRPr="003A6DFD">
        <w:rPr>
          <w:bCs w:val="0"/>
        </w:rPr>
        <w:t xml:space="preserve">               | </w:t>
      </w:r>
      <w:proofErr w:type="spellStart"/>
      <w:r w:rsidRPr="003A6DFD">
        <w:rPr>
          <w:bCs w:val="0"/>
        </w:rPr>
        <w:t>CDiscount</w:t>
      </w:r>
      <w:proofErr w:type="spellEnd"/>
      <w:r w:rsidRPr="003A6DFD">
        <w:rPr>
          <w:bCs w:val="0"/>
        </w:rPr>
        <w:t xml:space="preserve"> |</w:t>
      </w:r>
    </w:p>
    <w:p w14:paraId="350F4BAB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+------------+-----------+----------------------+-----------+</w:t>
      </w:r>
    </w:p>
    <w:p w14:paraId="26D6A9C0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|          1 | indoor    | indoor_plants.jpg    | 25%       |</w:t>
      </w:r>
    </w:p>
    <w:p w14:paraId="143B014C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|          2 | outdoor   | outdoor_plants.jpg   | 18%       |</w:t>
      </w:r>
    </w:p>
    <w:p w14:paraId="36AD6C38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|          3 | flowering | flowering_plants.jpg | 20%       |</w:t>
      </w:r>
    </w:p>
    <w:p w14:paraId="361D6F3F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|          4 | herbs     | herbs_plants.jpg     | 10%       |</w:t>
      </w:r>
    </w:p>
    <w:p w14:paraId="224181A1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 xml:space="preserve">|          5 | </w:t>
      </w:r>
      <w:proofErr w:type="gramStart"/>
      <w:r w:rsidRPr="003A6DFD">
        <w:rPr>
          <w:bCs w:val="0"/>
        </w:rPr>
        <w:t>climbers  |</w:t>
      </w:r>
      <w:proofErr w:type="gramEnd"/>
      <w:r w:rsidRPr="003A6DFD">
        <w:rPr>
          <w:bCs w:val="0"/>
        </w:rPr>
        <w:t xml:space="preserve"> climbers.jpg         | 15%       |</w:t>
      </w:r>
    </w:p>
    <w:p w14:paraId="4616CABD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+------------+-----------+----------------------+-----------+</w:t>
      </w:r>
    </w:p>
    <w:p w14:paraId="736C98E9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5 rows in set (0.00 sec)</w:t>
      </w:r>
    </w:p>
    <w:p w14:paraId="28332433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</w:p>
    <w:p w14:paraId="4D006E40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proofErr w:type="spellStart"/>
      <w:r w:rsidRPr="003A6DFD">
        <w:rPr>
          <w:bCs w:val="0"/>
        </w:rPr>
        <w:t>mysql</w:t>
      </w:r>
      <w:proofErr w:type="spellEnd"/>
      <w:r w:rsidRPr="003A6DFD">
        <w:rPr>
          <w:bCs w:val="0"/>
        </w:rPr>
        <w:t>&gt; create table Orders (</w:t>
      </w:r>
      <w:proofErr w:type="spellStart"/>
      <w:r w:rsidRPr="003A6DFD">
        <w:rPr>
          <w:bCs w:val="0"/>
        </w:rPr>
        <w:t>OrderID</w:t>
      </w:r>
      <w:proofErr w:type="spellEnd"/>
      <w:r w:rsidRPr="003A6DFD">
        <w:rPr>
          <w:bCs w:val="0"/>
        </w:rPr>
        <w:t xml:space="preserve"> int primary key not </w:t>
      </w:r>
      <w:proofErr w:type="spellStart"/>
      <w:proofErr w:type="gramStart"/>
      <w:r w:rsidRPr="003A6DFD">
        <w:rPr>
          <w:bCs w:val="0"/>
        </w:rPr>
        <w:t>null,PID</w:t>
      </w:r>
      <w:proofErr w:type="spellEnd"/>
      <w:proofErr w:type="gramEnd"/>
      <w:r w:rsidRPr="003A6DFD">
        <w:rPr>
          <w:bCs w:val="0"/>
        </w:rPr>
        <w:t xml:space="preserve"> </w:t>
      </w:r>
      <w:proofErr w:type="spellStart"/>
      <w:r w:rsidRPr="003A6DFD">
        <w:rPr>
          <w:bCs w:val="0"/>
        </w:rPr>
        <w:t>int,CID</w:t>
      </w:r>
      <w:proofErr w:type="spellEnd"/>
      <w:r w:rsidRPr="003A6DFD">
        <w:rPr>
          <w:bCs w:val="0"/>
        </w:rPr>
        <w:t xml:space="preserve"> </w:t>
      </w:r>
      <w:proofErr w:type="spellStart"/>
      <w:r w:rsidRPr="003A6DFD">
        <w:rPr>
          <w:bCs w:val="0"/>
        </w:rPr>
        <w:t>int,CName</w:t>
      </w:r>
      <w:proofErr w:type="spellEnd"/>
      <w:r w:rsidRPr="003A6DFD">
        <w:rPr>
          <w:bCs w:val="0"/>
        </w:rPr>
        <w:t xml:space="preserve"> varchar(255),Contact varchar(255),</w:t>
      </w:r>
    </w:p>
    <w:p w14:paraId="24927028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 xml:space="preserve">Address </w:t>
      </w:r>
      <w:proofErr w:type="gramStart"/>
      <w:r w:rsidRPr="003A6DFD">
        <w:rPr>
          <w:bCs w:val="0"/>
        </w:rPr>
        <w:t>varchar(</w:t>
      </w:r>
      <w:proofErr w:type="gramEnd"/>
      <w:r w:rsidRPr="003A6DFD">
        <w:rPr>
          <w:bCs w:val="0"/>
        </w:rPr>
        <w:t xml:space="preserve">255),Quantity </w:t>
      </w:r>
      <w:proofErr w:type="spellStart"/>
      <w:r w:rsidRPr="003A6DFD">
        <w:rPr>
          <w:bCs w:val="0"/>
        </w:rPr>
        <w:t>int,Discount</w:t>
      </w:r>
      <w:proofErr w:type="spellEnd"/>
      <w:r w:rsidRPr="003A6DFD">
        <w:rPr>
          <w:bCs w:val="0"/>
        </w:rPr>
        <w:t xml:space="preserve"> varchar(255),</w:t>
      </w:r>
      <w:proofErr w:type="spellStart"/>
      <w:r w:rsidRPr="003A6DFD">
        <w:rPr>
          <w:bCs w:val="0"/>
        </w:rPr>
        <w:t>OrderDate</w:t>
      </w:r>
      <w:proofErr w:type="spellEnd"/>
      <w:r w:rsidRPr="003A6DFD">
        <w:rPr>
          <w:bCs w:val="0"/>
        </w:rPr>
        <w:t xml:space="preserve"> </w:t>
      </w:r>
      <w:proofErr w:type="spellStart"/>
      <w:r w:rsidRPr="003A6DFD">
        <w:rPr>
          <w:bCs w:val="0"/>
        </w:rPr>
        <w:t>date,Price</w:t>
      </w:r>
      <w:proofErr w:type="spellEnd"/>
      <w:r w:rsidRPr="003A6DFD">
        <w:rPr>
          <w:bCs w:val="0"/>
        </w:rPr>
        <w:t xml:space="preserve"> varchar(255),</w:t>
      </w:r>
    </w:p>
    <w:p w14:paraId="20E57F62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 xml:space="preserve">foreign key (PID) references </w:t>
      </w:r>
      <w:proofErr w:type="gramStart"/>
      <w:r w:rsidRPr="003A6DFD">
        <w:rPr>
          <w:bCs w:val="0"/>
        </w:rPr>
        <w:t>Product(</w:t>
      </w:r>
      <w:proofErr w:type="gramEnd"/>
      <w:r w:rsidRPr="003A6DFD">
        <w:rPr>
          <w:bCs w:val="0"/>
        </w:rPr>
        <w:t>PID),foreign key (CID) references Customer(CID));</w:t>
      </w:r>
    </w:p>
    <w:p w14:paraId="1F5485B4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Query OK, 0 rows affected (0.06 sec)</w:t>
      </w:r>
    </w:p>
    <w:p w14:paraId="089A1F96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</w:p>
    <w:p w14:paraId="1BBA8520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proofErr w:type="spellStart"/>
      <w:r w:rsidRPr="003A6DFD">
        <w:rPr>
          <w:bCs w:val="0"/>
        </w:rPr>
        <w:t>mysql</w:t>
      </w:r>
      <w:proofErr w:type="spellEnd"/>
      <w:r w:rsidRPr="003A6DFD">
        <w:rPr>
          <w:bCs w:val="0"/>
        </w:rPr>
        <w:t xml:space="preserve">&gt; </w:t>
      </w:r>
      <w:proofErr w:type="spellStart"/>
      <w:r w:rsidRPr="003A6DFD">
        <w:rPr>
          <w:bCs w:val="0"/>
        </w:rPr>
        <w:t>desc</w:t>
      </w:r>
      <w:proofErr w:type="spellEnd"/>
      <w:r w:rsidRPr="003A6DFD">
        <w:rPr>
          <w:bCs w:val="0"/>
        </w:rPr>
        <w:t xml:space="preserve"> orders;</w:t>
      </w:r>
    </w:p>
    <w:p w14:paraId="5D91E8FA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+-----------+--------------+------+-----+---------+-------+</w:t>
      </w:r>
    </w:p>
    <w:p w14:paraId="41A39C2E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| Field     | Type         | Null | Key | Default | Extra |</w:t>
      </w:r>
    </w:p>
    <w:p w14:paraId="3CAB76FD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+-----------+--------------+------+-----+---------+-------+</w:t>
      </w:r>
    </w:p>
    <w:p w14:paraId="19009F6E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 xml:space="preserve">| </w:t>
      </w:r>
      <w:proofErr w:type="spellStart"/>
      <w:r w:rsidRPr="003A6DFD">
        <w:rPr>
          <w:bCs w:val="0"/>
        </w:rPr>
        <w:t>OrderID</w:t>
      </w:r>
      <w:proofErr w:type="spellEnd"/>
      <w:r w:rsidRPr="003A6DFD">
        <w:rPr>
          <w:bCs w:val="0"/>
        </w:rPr>
        <w:t xml:space="preserve">   | int          | NO   | PRI | NULL    |       |</w:t>
      </w:r>
    </w:p>
    <w:p w14:paraId="47F0F86E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 xml:space="preserve">| PID       | int          | </w:t>
      </w:r>
      <w:proofErr w:type="gramStart"/>
      <w:r w:rsidRPr="003A6DFD">
        <w:rPr>
          <w:bCs w:val="0"/>
        </w:rPr>
        <w:t>YES  |</w:t>
      </w:r>
      <w:proofErr w:type="gramEnd"/>
      <w:r w:rsidRPr="003A6DFD">
        <w:rPr>
          <w:bCs w:val="0"/>
        </w:rPr>
        <w:t xml:space="preserve"> MUL | NULL    |       |</w:t>
      </w:r>
    </w:p>
    <w:p w14:paraId="02777A04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 xml:space="preserve">| CID       | int          | </w:t>
      </w:r>
      <w:proofErr w:type="gramStart"/>
      <w:r w:rsidRPr="003A6DFD">
        <w:rPr>
          <w:bCs w:val="0"/>
        </w:rPr>
        <w:t>YES  |</w:t>
      </w:r>
      <w:proofErr w:type="gramEnd"/>
      <w:r w:rsidRPr="003A6DFD">
        <w:rPr>
          <w:bCs w:val="0"/>
        </w:rPr>
        <w:t xml:space="preserve"> MUL | NULL    |       |</w:t>
      </w:r>
    </w:p>
    <w:p w14:paraId="3C90AE11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 xml:space="preserve">| </w:t>
      </w:r>
      <w:proofErr w:type="spellStart"/>
      <w:r w:rsidRPr="003A6DFD">
        <w:rPr>
          <w:bCs w:val="0"/>
        </w:rPr>
        <w:t>CName</w:t>
      </w:r>
      <w:proofErr w:type="spellEnd"/>
      <w:r w:rsidRPr="003A6DFD">
        <w:rPr>
          <w:bCs w:val="0"/>
        </w:rPr>
        <w:t xml:space="preserve">     | </w:t>
      </w:r>
      <w:proofErr w:type="gramStart"/>
      <w:r w:rsidRPr="003A6DFD">
        <w:rPr>
          <w:bCs w:val="0"/>
        </w:rPr>
        <w:t>varchar(</w:t>
      </w:r>
      <w:proofErr w:type="gramEnd"/>
      <w:r w:rsidRPr="003A6DFD">
        <w:rPr>
          <w:bCs w:val="0"/>
        </w:rPr>
        <w:t>255) | YES  |     | NULL    |       |</w:t>
      </w:r>
    </w:p>
    <w:p w14:paraId="15728804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 xml:space="preserve">| Contact   | </w:t>
      </w:r>
      <w:proofErr w:type="gramStart"/>
      <w:r w:rsidRPr="003A6DFD">
        <w:rPr>
          <w:bCs w:val="0"/>
        </w:rPr>
        <w:t>varchar(</w:t>
      </w:r>
      <w:proofErr w:type="gramEnd"/>
      <w:r w:rsidRPr="003A6DFD">
        <w:rPr>
          <w:bCs w:val="0"/>
        </w:rPr>
        <w:t>255) | YES  |     | NULL    |       |</w:t>
      </w:r>
    </w:p>
    <w:p w14:paraId="65D8B0A8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 xml:space="preserve">| Address   | </w:t>
      </w:r>
      <w:proofErr w:type="gramStart"/>
      <w:r w:rsidRPr="003A6DFD">
        <w:rPr>
          <w:bCs w:val="0"/>
        </w:rPr>
        <w:t>varchar(</w:t>
      </w:r>
      <w:proofErr w:type="gramEnd"/>
      <w:r w:rsidRPr="003A6DFD">
        <w:rPr>
          <w:bCs w:val="0"/>
        </w:rPr>
        <w:t>255) | YES  |     | NULL    |       |</w:t>
      </w:r>
    </w:p>
    <w:p w14:paraId="44FE0781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 xml:space="preserve">| </w:t>
      </w:r>
      <w:proofErr w:type="gramStart"/>
      <w:r w:rsidRPr="003A6DFD">
        <w:rPr>
          <w:bCs w:val="0"/>
        </w:rPr>
        <w:t>Quantity  |</w:t>
      </w:r>
      <w:proofErr w:type="gramEnd"/>
      <w:r w:rsidRPr="003A6DFD">
        <w:rPr>
          <w:bCs w:val="0"/>
        </w:rPr>
        <w:t xml:space="preserve"> int          | YES  |     | NULL    |       |</w:t>
      </w:r>
    </w:p>
    <w:p w14:paraId="6072BDF9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 xml:space="preserve">| </w:t>
      </w:r>
      <w:proofErr w:type="gramStart"/>
      <w:r w:rsidRPr="003A6DFD">
        <w:rPr>
          <w:bCs w:val="0"/>
        </w:rPr>
        <w:t>Discount  |</w:t>
      </w:r>
      <w:proofErr w:type="gramEnd"/>
      <w:r w:rsidRPr="003A6DFD">
        <w:rPr>
          <w:bCs w:val="0"/>
        </w:rPr>
        <w:t xml:space="preserve"> varchar(255) | YES  |     | NULL    |       |</w:t>
      </w:r>
    </w:p>
    <w:p w14:paraId="2CEED8B1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 xml:space="preserve">| </w:t>
      </w:r>
      <w:proofErr w:type="spellStart"/>
      <w:r w:rsidRPr="003A6DFD">
        <w:rPr>
          <w:bCs w:val="0"/>
        </w:rPr>
        <w:t>OrderDate</w:t>
      </w:r>
      <w:proofErr w:type="spellEnd"/>
      <w:r w:rsidRPr="003A6DFD">
        <w:rPr>
          <w:bCs w:val="0"/>
        </w:rPr>
        <w:t xml:space="preserve"> | date         | </w:t>
      </w:r>
      <w:proofErr w:type="gramStart"/>
      <w:r w:rsidRPr="003A6DFD">
        <w:rPr>
          <w:bCs w:val="0"/>
        </w:rPr>
        <w:t>YES  |</w:t>
      </w:r>
      <w:proofErr w:type="gramEnd"/>
      <w:r w:rsidRPr="003A6DFD">
        <w:rPr>
          <w:bCs w:val="0"/>
        </w:rPr>
        <w:t xml:space="preserve">     | NULL    |       |</w:t>
      </w:r>
    </w:p>
    <w:p w14:paraId="61FBD2F8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 xml:space="preserve">| Price     | </w:t>
      </w:r>
      <w:proofErr w:type="gramStart"/>
      <w:r w:rsidRPr="003A6DFD">
        <w:rPr>
          <w:bCs w:val="0"/>
        </w:rPr>
        <w:t>varchar(</w:t>
      </w:r>
      <w:proofErr w:type="gramEnd"/>
      <w:r w:rsidRPr="003A6DFD">
        <w:rPr>
          <w:bCs w:val="0"/>
        </w:rPr>
        <w:t>255) | YES  |     | NULL    |       |</w:t>
      </w:r>
    </w:p>
    <w:p w14:paraId="14D957AD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+-----------+--------------+------+-----+---------+-------+</w:t>
      </w:r>
    </w:p>
    <w:p w14:paraId="71054AAE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10 rows in set (0.01 sec)</w:t>
      </w:r>
    </w:p>
    <w:p w14:paraId="36762AE6" w14:textId="77777777" w:rsidR="00FC68EB" w:rsidRDefault="00FC68EB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</w:p>
    <w:p w14:paraId="57A27549" w14:textId="77777777" w:rsidR="00FC68EB" w:rsidRPr="003A6DFD" w:rsidRDefault="00FC68EB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</w:p>
    <w:p w14:paraId="200C33B4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proofErr w:type="spellStart"/>
      <w:r w:rsidRPr="003A6DFD">
        <w:rPr>
          <w:bCs w:val="0"/>
        </w:rPr>
        <w:lastRenderedPageBreak/>
        <w:t>mysql</w:t>
      </w:r>
      <w:proofErr w:type="spellEnd"/>
      <w:r w:rsidRPr="003A6DFD">
        <w:rPr>
          <w:bCs w:val="0"/>
        </w:rPr>
        <w:t>&gt; insert into Orders (</w:t>
      </w:r>
      <w:proofErr w:type="spellStart"/>
      <w:r w:rsidRPr="003A6DFD">
        <w:rPr>
          <w:bCs w:val="0"/>
        </w:rPr>
        <w:t>OrderID</w:t>
      </w:r>
      <w:proofErr w:type="spellEnd"/>
      <w:r w:rsidRPr="003A6DFD">
        <w:rPr>
          <w:bCs w:val="0"/>
        </w:rPr>
        <w:t xml:space="preserve">, PID, CID, </w:t>
      </w:r>
      <w:proofErr w:type="spellStart"/>
      <w:r w:rsidRPr="003A6DFD">
        <w:rPr>
          <w:bCs w:val="0"/>
        </w:rPr>
        <w:t>CName</w:t>
      </w:r>
      <w:proofErr w:type="spellEnd"/>
      <w:r w:rsidRPr="003A6DFD">
        <w:rPr>
          <w:bCs w:val="0"/>
        </w:rPr>
        <w:t xml:space="preserve">, Contact, Address, Quantity, Discount, </w:t>
      </w:r>
      <w:proofErr w:type="spellStart"/>
      <w:r w:rsidRPr="003A6DFD">
        <w:rPr>
          <w:bCs w:val="0"/>
        </w:rPr>
        <w:t>OrderDate</w:t>
      </w:r>
      <w:proofErr w:type="spellEnd"/>
      <w:r w:rsidRPr="003A6DFD">
        <w:rPr>
          <w:bCs w:val="0"/>
        </w:rPr>
        <w:t>, Price) values</w:t>
      </w:r>
    </w:p>
    <w:p w14:paraId="0F2855BD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 xml:space="preserve"> (1, 1, 1, 'Mahi', '1234567890', '56, </w:t>
      </w:r>
      <w:proofErr w:type="spellStart"/>
      <w:r w:rsidRPr="003A6DFD">
        <w:rPr>
          <w:bCs w:val="0"/>
        </w:rPr>
        <w:t>Dajipeth</w:t>
      </w:r>
      <w:proofErr w:type="spellEnd"/>
      <w:r w:rsidRPr="003A6DFD">
        <w:rPr>
          <w:bCs w:val="0"/>
        </w:rPr>
        <w:t>, Solapur', 2, '15%', '2024-05-05', '190'),</w:t>
      </w:r>
    </w:p>
    <w:p w14:paraId="196DE2DE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 xml:space="preserve">(2, 2, 2, 'Navya', '9876543210', '87, </w:t>
      </w:r>
      <w:proofErr w:type="spellStart"/>
      <w:r w:rsidRPr="003A6DFD">
        <w:rPr>
          <w:bCs w:val="0"/>
        </w:rPr>
        <w:t>Ravivar</w:t>
      </w:r>
      <w:proofErr w:type="spellEnd"/>
      <w:r w:rsidRPr="003A6DFD">
        <w:rPr>
          <w:bCs w:val="0"/>
        </w:rPr>
        <w:t xml:space="preserve"> Peth, PUNE', 3, '25%', '2024-05-06', '150'),</w:t>
      </w:r>
    </w:p>
    <w:p w14:paraId="27A522C3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(3, 3, 3, 'Sana', '3456789012', '23/1, MIDC, Solapur', 1, '18%', '2024-05-07', '200'),</w:t>
      </w:r>
    </w:p>
    <w:p w14:paraId="05334A97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(4, 4, 4, 'Amulya', '5678901234', '9, Navi Peth, Solapur', 2, '20%', '2024-05-08', '250'),</w:t>
      </w:r>
    </w:p>
    <w:p w14:paraId="1BC13BBB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(5, 5, 5, 'Kavya', '7890123456', 'A Group, Karnik Nagar, Solapur', 1, '10%', '2024-05-09', '100');</w:t>
      </w:r>
    </w:p>
    <w:p w14:paraId="5F1D233D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Query OK, 5 rows affected (0.05 sec)</w:t>
      </w:r>
    </w:p>
    <w:p w14:paraId="7BDDBEBD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 xml:space="preserve">Records: </w:t>
      </w:r>
      <w:proofErr w:type="gramStart"/>
      <w:r w:rsidRPr="003A6DFD">
        <w:rPr>
          <w:bCs w:val="0"/>
        </w:rPr>
        <w:t>5  Duplicates</w:t>
      </w:r>
      <w:proofErr w:type="gramEnd"/>
      <w:r w:rsidRPr="003A6DFD">
        <w:rPr>
          <w:bCs w:val="0"/>
        </w:rPr>
        <w:t>: 0  Warnings: 0</w:t>
      </w:r>
    </w:p>
    <w:p w14:paraId="04EB41DD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</w:p>
    <w:p w14:paraId="504A6FA9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proofErr w:type="spellStart"/>
      <w:r w:rsidRPr="003A6DFD">
        <w:rPr>
          <w:bCs w:val="0"/>
        </w:rPr>
        <w:t>mysql</w:t>
      </w:r>
      <w:proofErr w:type="spellEnd"/>
      <w:r w:rsidRPr="003A6DFD">
        <w:rPr>
          <w:bCs w:val="0"/>
        </w:rPr>
        <w:t>&gt; select * from orders;</w:t>
      </w:r>
    </w:p>
    <w:p w14:paraId="52AA7EF5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+---------+------+------+--------+------------+--------------------------------+----------+----------+------------+-------+</w:t>
      </w:r>
    </w:p>
    <w:p w14:paraId="71D571AA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 xml:space="preserve">| </w:t>
      </w:r>
      <w:proofErr w:type="spellStart"/>
      <w:r w:rsidRPr="003A6DFD">
        <w:rPr>
          <w:bCs w:val="0"/>
        </w:rPr>
        <w:t>OrderID</w:t>
      </w:r>
      <w:proofErr w:type="spellEnd"/>
      <w:r w:rsidRPr="003A6DFD">
        <w:rPr>
          <w:bCs w:val="0"/>
        </w:rPr>
        <w:t xml:space="preserve"> | </w:t>
      </w:r>
      <w:proofErr w:type="gramStart"/>
      <w:r w:rsidRPr="003A6DFD">
        <w:rPr>
          <w:bCs w:val="0"/>
        </w:rPr>
        <w:t>PID  |</w:t>
      </w:r>
      <w:proofErr w:type="gramEnd"/>
      <w:r w:rsidRPr="003A6DFD">
        <w:rPr>
          <w:bCs w:val="0"/>
        </w:rPr>
        <w:t xml:space="preserve"> CID  | </w:t>
      </w:r>
      <w:proofErr w:type="spellStart"/>
      <w:r w:rsidRPr="003A6DFD">
        <w:rPr>
          <w:bCs w:val="0"/>
        </w:rPr>
        <w:t>CName</w:t>
      </w:r>
      <w:proofErr w:type="spellEnd"/>
      <w:r w:rsidRPr="003A6DFD">
        <w:rPr>
          <w:bCs w:val="0"/>
        </w:rPr>
        <w:t xml:space="preserve">  | Contact    | Address                        | Quantity | Discount | </w:t>
      </w:r>
      <w:proofErr w:type="spellStart"/>
      <w:r w:rsidRPr="003A6DFD">
        <w:rPr>
          <w:bCs w:val="0"/>
        </w:rPr>
        <w:t>OrderDate</w:t>
      </w:r>
      <w:proofErr w:type="spellEnd"/>
      <w:r w:rsidRPr="003A6DFD">
        <w:rPr>
          <w:bCs w:val="0"/>
        </w:rPr>
        <w:t xml:space="preserve">  | Price |</w:t>
      </w:r>
    </w:p>
    <w:p w14:paraId="24767FD8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+---------+------+------+--------+------------+--------------------------------+----------+----------+------------+-------+</w:t>
      </w:r>
    </w:p>
    <w:p w14:paraId="71134953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 xml:space="preserve">|       1 |    1 |    1 | Mahi   | 1234567890 | 56, </w:t>
      </w:r>
      <w:proofErr w:type="spellStart"/>
      <w:r w:rsidRPr="003A6DFD">
        <w:rPr>
          <w:bCs w:val="0"/>
        </w:rPr>
        <w:t>Dajipeth</w:t>
      </w:r>
      <w:proofErr w:type="spellEnd"/>
      <w:r w:rsidRPr="003A6DFD">
        <w:rPr>
          <w:bCs w:val="0"/>
        </w:rPr>
        <w:t>, Solapur          |        2 | 15%      | 2024-05-05 | 190   |</w:t>
      </w:r>
    </w:p>
    <w:p w14:paraId="0BF0D66A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 xml:space="preserve">|       2 |    2 |    2 | </w:t>
      </w:r>
      <w:proofErr w:type="gramStart"/>
      <w:r w:rsidRPr="003A6DFD">
        <w:rPr>
          <w:bCs w:val="0"/>
        </w:rPr>
        <w:t>Navya  |</w:t>
      </w:r>
      <w:proofErr w:type="gramEnd"/>
      <w:r w:rsidRPr="003A6DFD">
        <w:rPr>
          <w:bCs w:val="0"/>
        </w:rPr>
        <w:t xml:space="preserve"> 9876543210 | 87, </w:t>
      </w:r>
      <w:proofErr w:type="spellStart"/>
      <w:r w:rsidRPr="003A6DFD">
        <w:rPr>
          <w:bCs w:val="0"/>
        </w:rPr>
        <w:t>Ravivar</w:t>
      </w:r>
      <w:proofErr w:type="spellEnd"/>
      <w:r w:rsidRPr="003A6DFD">
        <w:rPr>
          <w:bCs w:val="0"/>
        </w:rPr>
        <w:t xml:space="preserve"> Peth, PUNE         |        3 | 25%      | 2024-05-06 | 150   |</w:t>
      </w:r>
    </w:p>
    <w:p w14:paraId="315E4B4B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|       3 |    3 |    3 | Sana   | 3456789012 | 23/1, MIDC, Solapur            |        1 | 18%      | 2024-05-07 | 200   |</w:t>
      </w:r>
    </w:p>
    <w:p w14:paraId="097B4B39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|       4 |    4 |    4 | Amulya | 5678901234 | 9, Navi Peth, Solapur          |        2 | 20%      | 2024-05-08 | 250   |</w:t>
      </w:r>
    </w:p>
    <w:p w14:paraId="5A018E6A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 xml:space="preserve">|       5 |    5 |    5 | </w:t>
      </w:r>
      <w:proofErr w:type="gramStart"/>
      <w:r w:rsidRPr="003A6DFD">
        <w:rPr>
          <w:bCs w:val="0"/>
        </w:rPr>
        <w:t>Kavya  |</w:t>
      </w:r>
      <w:proofErr w:type="gramEnd"/>
      <w:r w:rsidRPr="003A6DFD">
        <w:rPr>
          <w:bCs w:val="0"/>
        </w:rPr>
        <w:t xml:space="preserve"> 7890123456 | A Group, Karnik Nagar, Solapur |        1 | 10%      | 2024-05-09 | 100   |</w:t>
      </w:r>
    </w:p>
    <w:p w14:paraId="08C16801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+---------+------+------+--------+------------+--------------------------------+----------+----------+------------+-------+</w:t>
      </w:r>
    </w:p>
    <w:p w14:paraId="7EBFACA0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5 rows in set (0.00 sec)</w:t>
      </w:r>
    </w:p>
    <w:p w14:paraId="1A4E7428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</w:p>
    <w:p w14:paraId="4ECAEA16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proofErr w:type="spellStart"/>
      <w:r w:rsidRPr="003A6DFD">
        <w:rPr>
          <w:bCs w:val="0"/>
        </w:rPr>
        <w:t>mysql</w:t>
      </w:r>
      <w:proofErr w:type="spellEnd"/>
      <w:r w:rsidRPr="003A6DFD">
        <w:rPr>
          <w:bCs w:val="0"/>
        </w:rPr>
        <w:t>&gt; create table Payment (</w:t>
      </w:r>
      <w:proofErr w:type="spellStart"/>
      <w:r w:rsidRPr="003A6DFD">
        <w:rPr>
          <w:bCs w:val="0"/>
        </w:rPr>
        <w:t>PaymentID</w:t>
      </w:r>
      <w:proofErr w:type="spellEnd"/>
      <w:r w:rsidRPr="003A6DFD">
        <w:rPr>
          <w:bCs w:val="0"/>
        </w:rPr>
        <w:t xml:space="preserve"> int primary </w:t>
      </w:r>
      <w:proofErr w:type="spellStart"/>
      <w:proofErr w:type="gramStart"/>
      <w:r w:rsidRPr="003A6DFD">
        <w:rPr>
          <w:bCs w:val="0"/>
        </w:rPr>
        <w:t>key,OrderID</w:t>
      </w:r>
      <w:proofErr w:type="spellEnd"/>
      <w:proofErr w:type="gramEnd"/>
      <w:r w:rsidRPr="003A6DFD">
        <w:rPr>
          <w:bCs w:val="0"/>
        </w:rPr>
        <w:t xml:space="preserve"> </w:t>
      </w:r>
      <w:proofErr w:type="spellStart"/>
      <w:r w:rsidRPr="003A6DFD">
        <w:rPr>
          <w:bCs w:val="0"/>
        </w:rPr>
        <w:t>int,Address</w:t>
      </w:r>
      <w:proofErr w:type="spellEnd"/>
      <w:r w:rsidRPr="003A6DFD">
        <w:rPr>
          <w:bCs w:val="0"/>
        </w:rPr>
        <w:t xml:space="preserve"> varchar(255),Date </w:t>
      </w:r>
      <w:proofErr w:type="spellStart"/>
      <w:r w:rsidRPr="003A6DFD">
        <w:rPr>
          <w:bCs w:val="0"/>
        </w:rPr>
        <w:t>date,foreign</w:t>
      </w:r>
      <w:proofErr w:type="spellEnd"/>
      <w:r w:rsidRPr="003A6DFD">
        <w:rPr>
          <w:bCs w:val="0"/>
        </w:rPr>
        <w:t xml:space="preserve"> key (</w:t>
      </w:r>
      <w:proofErr w:type="spellStart"/>
      <w:r w:rsidRPr="003A6DFD">
        <w:rPr>
          <w:bCs w:val="0"/>
        </w:rPr>
        <w:t>OrderID</w:t>
      </w:r>
      <w:proofErr w:type="spellEnd"/>
      <w:r w:rsidRPr="003A6DFD">
        <w:rPr>
          <w:bCs w:val="0"/>
        </w:rPr>
        <w:t>) references Orders(</w:t>
      </w:r>
      <w:proofErr w:type="spellStart"/>
      <w:r w:rsidRPr="003A6DFD">
        <w:rPr>
          <w:bCs w:val="0"/>
        </w:rPr>
        <w:t>OrderID</w:t>
      </w:r>
      <w:proofErr w:type="spellEnd"/>
      <w:r w:rsidRPr="003A6DFD">
        <w:rPr>
          <w:bCs w:val="0"/>
        </w:rPr>
        <w:t>));</w:t>
      </w:r>
    </w:p>
    <w:p w14:paraId="598339BD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Query OK, 0 rows affected (0.05 sec)</w:t>
      </w:r>
    </w:p>
    <w:p w14:paraId="1A4AE925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</w:p>
    <w:p w14:paraId="46DEEFFB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proofErr w:type="spellStart"/>
      <w:r w:rsidRPr="003A6DFD">
        <w:rPr>
          <w:bCs w:val="0"/>
        </w:rPr>
        <w:t>mysql</w:t>
      </w:r>
      <w:proofErr w:type="spellEnd"/>
      <w:r w:rsidRPr="003A6DFD">
        <w:rPr>
          <w:bCs w:val="0"/>
        </w:rPr>
        <w:t xml:space="preserve">&gt; </w:t>
      </w:r>
      <w:proofErr w:type="spellStart"/>
      <w:r w:rsidRPr="003A6DFD">
        <w:rPr>
          <w:bCs w:val="0"/>
        </w:rPr>
        <w:t>desc</w:t>
      </w:r>
      <w:proofErr w:type="spellEnd"/>
      <w:r w:rsidRPr="003A6DFD">
        <w:rPr>
          <w:bCs w:val="0"/>
        </w:rPr>
        <w:t xml:space="preserve"> payment;</w:t>
      </w:r>
    </w:p>
    <w:p w14:paraId="71A94B38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+-----------+--------------+------+-----+---------+-------+</w:t>
      </w:r>
    </w:p>
    <w:p w14:paraId="06B797C9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| Field     | Type         | Null | Key | Default | Extra |</w:t>
      </w:r>
    </w:p>
    <w:p w14:paraId="4C46B7FC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+-----------+--------------+------+-----+---------+-------+</w:t>
      </w:r>
    </w:p>
    <w:p w14:paraId="500D20B4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 xml:space="preserve">| </w:t>
      </w:r>
      <w:proofErr w:type="spellStart"/>
      <w:r w:rsidRPr="003A6DFD">
        <w:rPr>
          <w:bCs w:val="0"/>
        </w:rPr>
        <w:t>PaymentID</w:t>
      </w:r>
      <w:proofErr w:type="spellEnd"/>
      <w:r w:rsidRPr="003A6DFD">
        <w:rPr>
          <w:bCs w:val="0"/>
        </w:rPr>
        <w:t xml:space="preserve"> | int          | NO   | PRI | NULL    |       |</w:t>
      </w:r>
    </w:p>
    <w:p w14:paraId="22AC7149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 xml:space="preserve">| </w:t>
      </w:r>
      <w:proofErr w:type="spellStart"/>
      <w:r w:rsidRPr="003A6DFD">
        <w:rPr>
          <w:bCs w:val="0"/>
        </w:rPr>
        <w:t>OrderID</w:t>
      </w:r>
      <w:proofErr w:type="spellEnd"/>
      <w:r w:rsidRPr="003A6DFD">
        <w:rPr>
          <w:bCs w:val="0"/>
        </w:rPr>
        <w:t xml:space="preserve">   | int          | </w:t>
      </w:r>
      <w:proofErr w:type="gramStart"/>
      <w:r w:rsidRPr="003A6DFD">
        <w:rPr>
          <w:bCs w:val="0"/>
        </w:rPr>
        <w:t>YES  |</w:t>
      </w:r>
      <w:proofErr w:type="gramEnd"/>
      <w:r w:rsidRPr="003A6DFD">
        <w:rPr>
          <w:bCs w:val="0"/>
        </w:rPr>
        <w:t xml:space="preserve"> MUL | NULL    |       |</w:t>
      </w:r>
    </w:p>
    <w:p w14:paraId="4C82B378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 xml:space="preserve">| Address   | </w:t>
      </w:r>
      <w:proofErr w:type="gramStart"/>
      <w:r w:rsidRPr="003A6DFD">
        <w:rPr>
          <w:bCs w:val="0"/>
        </w:rPr>
        <w:t>varchar(</w:t>
      </w:r>
      <w:proofErr w:type="gramEnd"/>
      <w:r w:rsidRPr="003A6DFD">
        <w:rPr>
          <w:bCs w:val="0"/>
        </w:rPr>
        <w:t>255) | YES  |     | NULL    |       |</w:t>
      </w:r>
    </w:p>
    <w:p w14:paraId="4D2BD40A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 xml:space="preserve">| Date      | date         | </w:t>
      </w:r>
      <w:proofErr w:type="gramStart"/>
      <w:r w:rsidRPr="003A6DFD">
        <w:rPr>
          <w:bCs w:val="0"/>
        </w:rPr>
        <w:t>YES  |</w:t>
      </w:r>
      <w:proofErr w:type="gramEnd"/>
      <w:r w:rsidRPr="003A6DFD">
        <w:rPr>
          <w:bCs w:val="0"/>
        </w:rPr>
        <w:t xml:space="preserve">     | NULL    |       |</w:t>
      </w:r>
    </w:p>
    <w:p w14:paraId="25726E7C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+-----------+--------------+------+-----+---------+-------+</w:t>
      </w:r>
    </w:p>
    <w:p w14:paraId="32053F46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4 rows in set (0.00 sec)</w:t>
      </w:r>
    </w:p>
    <w:p w14:paraId="0E592B10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</w:p>
    <w:p w14:paraId="0DD5B4FF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proofErr w:type="spellStart"/>
      <w:r w:rsidRPr="003A6DFD">
        <w:rPr>
          <w:bCs w:val="0"/>
        </w:rPr>
        <w:t>mysql</w:t>
      </w:r>
      <w:proofErr w:type="spellEnd"/>
      <w:r w:rsidRPr="003A6DFD">
        <w:rPr>
          <w:bCs w:val="0"/>
        </w:rPr>
        <w:t>&gt; insert into Payment (</w:t>
      </w:r>
      <w:proofErr w:type="spellStart"/>
      <w:r w:rsidRPr="003A6DFD">
        <w:rPr>
          <w:bCs w:val="0"/>
        </w:rPr>
        <w:t>PaymentID</w:t>
      </w:r>
      <w:proofErr w:type="spellEnd"/>
      <w:r w:rsidRPr="003A6DFD">
        <w:rPr>
          <w:bCs w:val="0"/>
        </w:rPr>
        <w:t xml:space="preserve">, </w:t>
      </w:r>
      <w:proofErr w:type="spellStart"/>
      <w:r w:rsidRPr="003A6DFD">
        <w:rPr>
          <w:bCs w:val="0"/>
        </w:rPr>
        <w:t>OrderID</w:t>
      </w:r>
      <w:proofErr w:type="spellEnd"/>
      <w:r w:rsidRPr="003A6DFD">
        <w:rPr>
          <w:bCs w:val="0"/>
        </w:rPr>
        <w:t xml:space="preserve">, Address, Date) values (1, 1, '56, </w:t>
      </w:r>
      <w:proofErr w:type="spellStart"/>
      <w:r w:rsidRPr="003A6DFD">
        <w:rPr>
          <w:bCs w:val="0"/>
        </w:rPr>
        <w:t>Dajipeth</w:t>
      </w:r>
      <w:proofErr w:type="spellEnd"/>
      <w:r w:rsidRPr="003A6DFD">
        <w:rPr>
          <w:bCs w:val="0"/>
        </w:rPr>
        <w:t>, Solapur', '2024-05-05'),</w:t>
      </w:r>
    </w:p>
    <w:p w14:paraId="5A8D463E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 xml:space="preserve">(2, 2, '87, </w:t>
      </w:r>
      <w:proofErr w:type="spellStart"/>
      <w:r w:rsidRPr="003A6DFD">
        <w:rPr>
          <w:bCs w:val="0"/>
        </w:rPr>
        <w:t>Ravivar</w:t>
      </w:r>
      <w:proofErr w:type="spellEnd"/>
      <w:r w:rsidRPr="003A6DFD">
        <w:rPr>
          <w:bCs w:val="0"/>
        </w:rPr>
        <w:t xml:space="preserve"> Peth, PUNE', '2024-05-06'</w:t>
      </w:r>
      <w:proofErr w:type="gramStart"/>
      <w:r w:rsidRPr="003A6DFD">
        <w:rPr>
          <w:bCs w:val="0"/>
        </w:rPr>
        <w:t>),(</w:t>
      </w:r>
      <w:proofErr w:type="gramEnd"/>
      <w:r w:rsidRPr="003A6DFD">
        <w:rPr>
          <w:bCs w:val="0"/>
        </w:rPr>
        <w:t>3, 3, '23/1, MIDC, Solapur', '2024-05-07'),(4, 4, '9, Navi Peth, Solapur', '2024-05-08'),</w:t>
      </w:r>
    </w:p>
    <w:p w14:paraId="78CCADC8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(5, 5, 'A Group, Karnik Nagar, Solapur', '2024-05-9');</w:t>
      </w:r>
    </w:p>
    <w:p w14:paraId="5F33DC1F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Query OK, 5 rows affected (0.01 sec)</w:t>
      </w:r>
    </w:p>
    <w:p w14:paraId="639084E0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 xml:space="preserve">Records: </w:t>
      </w:r>
      <w:proofErr w:type="gramStart"/>
      <w:r w:rsidRPr="003A6DFD">
        <w:rPr>
          <w:bCs w:val="0"/>
        </w:rPr>
        <w:t>5  Duplicates</w:t>
      </w:r>
      <w:proofErr w:type="gramEnd"/>
      <w:r w:rsidRPr="003A6DFD">
        <w:rPr>
          <w:bCs w:val="0"/>
        </w:rPr>
        <w:t>: 0  Warnings: 0</w:t>
      </w:r>
    </w:p>
    <w:p w14:paraId="3A4669A1" w14:textId="77777777" w:rsid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</w:p>
    <w:p w14:paraId="04539DFA" w14:textId="77777777" w:rsidR="00FC68EB" w:rsidRDefault="00FC68EB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</w:p>
    <w:p w14:paraId="33532E51" w14:textId="77777777" w:rsidR="00FC68EB" w:rsidRDefault="00FC68EB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</w:p>
    <w:p w14:paraId="2C7771FC" w14:textId="77777777" w:rsidR="00FC68EB" w:rsidRDefault="00FC68EB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</w:p>
    <w:p w14:paraId="65637C42" w14:textId="77777777" w:rsidR="00FC68EB" w:rsidRPr="003A6DFD" w:rsidRDefault="00FC68EB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</w:p>
    <w:p w14:paraId="3A4F20AD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proofErr w:type="spellStart"/>
      <w:r w:rsidRPr="003A6DFD">
        <w:rPr>
          <w:bCs w:val="0"/>
        </w:rPr>
        <w:lastRenderedPageBreak/>
        <w:t>mysql</w:t>
      </w:r>
      <w:proofErr w:type="spellEnd"/>
      <w:r w:rsidRPr="003A6DFD">
        <w:rPr>
          <w:bCs w:val="0"/>
        </w:rPr>
        <w:t>&gt; select * from payment;</w:t>
      </w:r>
    </w:p>
    <w:p w14:paraId="08A568DD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+-----------+---------+--------------------------------+------------+</w:t>
      </w:r>
    </w:p>
    <w:p w14:paraId="4CB49BDC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 xml:space="preserve">| </w:t>
      </w:r>
      <w:proofErr w:type="spellStart"/>
      <w:r w:rsidRPr="003A6DFD">
        <w:rPr>
          <w:bCs w:val="0"/>
        </w:rPr>
        <w:t>PaymentID</w:t>
      </w:r>
      <w:proofErr w:type="spellEnd"/>
      <w:r w:rsidRPr="003A6DFD">
        <w:rPr>
          <w:bCs w:val="0"/>
        </w:rPr>
        <w:t xml:space="preserve"> | </w:t>
      </w:r>
      <w:proofErr w:type="spellStart"/>
      <w:r w:rsidRPr="003A6DFD">
        <w:rPr>
          <w:bCs w:val="0"/>
        </w:rPr>
        <w:t>OrderID</w:t>
      </w:r>
      <w:proofErr w:type="spellEnd"/>
      <w:r w:rsidRPr="003A6DFD">
        <w:rPr>
          <w:bCs w:val="0"/>
        </w:rPr>
        <w:t xml:space="preserve"> | Address                        | Date       |</w:t>
      </w:r>
    </w:p>
    <w:p w14:paraId="47CC1BE4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+-----------+---------+--------------------------------+------------+</w:t>
      </w:r>
    </w:p>
    <w:p w14:paraId="7C56D2EA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 xml:space="preserve">|         1 |       1 | 56, </w:t>
      </w:r>
      <w:proofErr w:type="spellStart"/>
      <w:r w:rsidRPr="003A6DFD">
        <w:rPr>
          <w:bCs w:val="0"/>
        </w:rPr>
        <w:t>Dajipeth</w:t>
      </w:r>
      <w:proofErr w:type="spellEnd"/>
      <w:r w:rsidRPr="003A6DFD">
        <w:rPr>
          <w:bCs w:val="0"/>
        </w:rPr>
        <w:t>, Solapur          | 2024-05-05 |</w:t>
      </w:r>
    </w:p>
    <w:p w14:paraId="29E65A16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 xml:space="preserve">|         2 |       2 | 87, </w:t>
      </w:r>
      <w:proofErr w:type="spellStart"/>
      <w:r w:rsidRPr="003A6DFD">
        <w:rPr>
          <w:bCs w:val="0"/>
        </w:rPr>
        <w:t>Ravivar</w:t>
      </w:r>
      <w:proofErr w:type="spellEnd"/>
      <w:r w:rsidRPr="003A6DFD">
        <w:rPr>
          <w:bCs w:val="0"/>
        </w:rPr>
        <w:t xml:space="preserve"> Peth, PUNE         | 2024-05-06 |</w:t>
      </w:r>
    </w:p>
    <w:p w14:paraId="051ADA3C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|         3 |       3 | 23/1, MIDC, Solapur            | 2024-05-07 |</w:t>
      </w:r>
    </w:p>
    <w:p w14:paraId="7232D3E9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|         4 |       4 | 9, Navi Peth, Solapur          | 2024-05-08 |</w:t>
      </w:r>
    </w:p>
    <w:p w14:paraId="22F8809E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|         5 |       5 | A Group, Karnik Nagar, Solapur | 2024-05-09 |</w:t>
      </w:r>
    </w:p>
    <w:p w14:paraId="326AE153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+-----------+---------+--------------------------------+------------+</w:t>
      </w:r>
    </w:p>
    <w:p w14:paraId="49530245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5 rows in set (0.00 sec)</w:t>
      </w:r>
    </w:p>
    <w:p w14:paraId="108AF819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</w:p>
    <w:p w14:paraId="3E5C8131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proofErr w:type="spellStart"/>
      <w:r w:rsidRPr="003A6DFD">
        <w:rPr>
          <w:bCs w:val="0"/>
        </w:rPr>
        <w:t>mysql</w:t>
      </w:r>
      <w:proofErr w:type="spellEnd"/>
      <w:r w:rsidRPr="003A6DFD">
        <w:rPr>
          <w:bCs w:val="0"/>
        </w:rPr>
        <w:t>&gt; show tables;</w:t>
      </w:r>
    </w:p>
    <w:p w14:paraId="7DD511C9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+--------------------------------+</w:t>
      </w:r>
    </w:p>
    <w:p w14:paraId="721835D1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 xml:space="preserve">| </w:t>
      </w:r>
      <w:proofErr w:type="spellStart"/>
      <w:r w:rsidRPr="003A6DFD">
        <w:rPr>
          <w:bCs w:val="0"/>
        </w:rPr>
        <w:t>Tables_in_online_grocery_store</w:t>
      </w:r>
      <w:proofErr w:type="spellEnd"/>
      <w:r w:rsidRPr="003A6DFD">
        <w:rPr>
          <w:bCs w:val="0"/>
        </w:rPr>
        <w:t xml:space="preserve"> |</w:t>
      </w:r>
    </w:p>
    <w:p w14:paraId="25D57F0D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+--------------------------------+</w:t>
      </w:r>
    </w:p>
    <w:p w14:paraId="0A77CD66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| admin                          |</w:t>
      </w:r>
    </w:p>
    <w:p w14:paraId="310F73F5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| category                       |</w:t>
      </w:r>
    </w:p>
    <w:p w14:paraId="38E056CB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| customer                       |</w:t>
      </w:r>
    </w:p>
    <w:p w14:paraId="116E8CF4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| orders                         |</w:t>
      </w:r>
    </w:p>
    <w:p w14:paraId="592232FF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| payment                        |</w:t>
      </w:r>
    </w:p>
    <w:p w14:paraId="100B4FFC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| product                        |</w:t>
      </w:r>
    </w:p>
    <w:p w14:paraId="1D0826E1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+--------------------------------+</w:t>
      </w:r>
    </w:p>
    <w:p w14:paraId="5CC83F48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r w:rsidRPr="003A6DFD">
        <w:rPr>
          <w:bCs w:val="0"/>
        </w:rPr>
        <w:t>6 rows in set (0.00 sec)</w:t>
      </w:r>
    </w:p>
    <w:p w14:paraId="09309A2E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</w:p>
    <w:p w14:paraId="28979534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Cs w:val="0"/>
        </w:rPr>
      </w:pPr>
      <w:proofErr w:type="spellStart"/>
      <w:r w:rsidRPr="003A6DFD">
        <w:rPr>
          <w:bCs w:val="0"/>
        </w:rPr>
        <w:t>mysql</w:t>
      </w:r>
      <w:proofErr w:type="spellEnd"/>
      <w:r w:rsidRPr="003A6DFD">
        <w:rPr>
          <w:bCs w:val="0"/>
        </w:rPr>
        <w:t>&gt;</w:t>
      </w:r>
    </w:p>
    <w:p w14:paraId="5A43B219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/>
          <w:sz w:val="36"/>
          <w:szCs w:val="36"/>
        </w:rPr>
      </w:pPr>
    </w:p>
    <w:p w14:paraId="72144A7C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/>
          <w:sz w:val="36"/>
          <w:szCs w:val="36"/>
        </w:rPr>
      </w:pPr>
    </w:p>
    <w:p w14:paraId="0F7A7C59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/>
          <w:sz w:val="36"/>
          <w:szCs w:val="36"/>
        </w:rPr>
      </w:pPr>
    </w:p>
    <w:p w14:paraId="69011B33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/>
          <w:sz w:val="36"/>
          <w:szCs w:val="36"/>
        </w:rPr>
      </w:pPr>
    </w:p>
    <w:p w14:paraId="6A7D6E8F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/>
          <w:sz w:val="36"/>
          <w:szCs w:val="36"/>
        </w:rPr>
      </w:pPr>
    </w:p>
    <w:p w14:paraId="69074787" w14:textId="77777777" w:rsidR="003A6DFD" w:rsidRP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/>
          <w:sz w:val="36"/>
          <w:szCs w:val="36"/>
        </w:rPr>
      </w:pPr>
    </w:p>
    <w:p w14:paraId="2C866296" w14:textId="77777777" w:rsid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/>
          <w:sz w:val="36"/>
          <w:szCs w:val="36"/>
        </w:rPr>
      </w:pPr>
    </w:p>
    <w:p w14:paraId="7C89EA99" w14:textId="58EAFE77" w:rsidR="00D12A47" w:rsidRDefault="00D12A47" w:rsidP="00E54BFD"/>
    <w:sectPr w:rsidR="00D12A47" w:rsidSect="00B01BD2">
      <w:headerReference w:type="default" r:id="rId9"/>
      <w:pgSz w:w="11907" w:h="16839"/>
      <w:pgMar w:top="1134" w:right="851" w:bottom="567" w:left="851" w:header="0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CCB8C2" w14:textId="77777777" w:rsidR="00B01BD2" w:rsidRDefault="00B01BD2">
      <w:pPr>
        <w:spacing w:line="240" w:lineRule="auto"/>
      </w:pPr>
      <w:r>
        <w:separator/>
      </w:r>
    </w:p>
  </w:endnote>
  <w:endnote w:type="continuationSeparator" w:id="0">
    <w:p w14:paraId="68F2B1F2" w14:textId="77777777" w:rsidR="00B01BD2" w:rsidRDefault="00B01B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A425D4" w14:textId="77777777" w:rsidR="00B01BD2" w:rsidRDefault="00B01BD2">
      <w:pPr>
        <w:spacing w:line="240" w:lineRule="auto"/>
      </w:pPr>
      <w:r>
        <w:separator/>
      </w:r>
    </w:p>
  </w:footnote>
  <w:footnote w:type="continuationSeparator" w:id="0">
    <w:p w14:paraId="6E43C436" w14:textId="77777777" w:rsidR="00B01BD2" w:rsidRDefault="00B01B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A196B7" w14:textId="77777777" w:rsidR="00E232A2" w:rsidRDefault="00E232A2" w:rsidP="00E43879"/>
  <w:p w14:paraId="001F987E" w14:textId="77777777" w:rsidR="00E232A2" w:rsidRDefault="00E232A2" w:rsidP="00E43879"/>
  <w:p w14:paraId="5729BB1E" w14:textId="77777777" w:rsidR="00E232A2" w:rsidRDefault="00E232A2" w:rsidP="00E43879"/>
  <w:p w14:paraId="76FC4138" w14:textId="77777777" w:rsidR="00E232A2" w:rsidRDefault="00E232A2" w:rsidP="00E4387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5E306ED"/>
    <w:multiLevelType w:val="multilevel"/>
    <w:tmpl w:val="B5E306ED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CF092B84"/>
    <w:multiLevelType w:val="multilevel"/>
    <w:tmpl w:val="6A9C42FC"/>
    <w:lvl w:ilvl="0">
      <w:start w:val="1"/>
      <w:numFmt w:val="decimal"/>
      <w:pStyle w:val="ListParagraph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3D62ECE"/>
    <w:multiLevelType w:val="multilevel"/>
    <w:tmpl w:val="03D62EC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D91154A"/>
    <w:multiLevelType w:val="hybridMultilevel"/>
    <w:tmpl w:val="BFE2FB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DAD6193"/>
    <w:multiLevelType w:val="hybridMultilevel"/>
    <w:tmpl w:val="2B62CF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B21B3E"/>
    <w:multiLevelType w:val="hybridMultilevel"/>
    <w:tmpl w:val="C62287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DB5210"/>
    <w:multiLevelType w:val="hybridMultilevel"/>
    <w:tmpl w:val="0A162E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1B61F8"/>
    <w:multiLevelType w:val="multilevel"/>
    <w:tmpl w:val="9446B5C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51E356D"/>
    <w:multiLevelType w:val="hybridMultilevel"/>
    <w:tmpl w:val="89305B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9ADCABA"/>
    <w:multiLevelType w:val="multilevel"/>
    <w:tmpl w:val="59ADCAB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0D20465"/>
    <w:multiLevelType w:val="hybridMultilevel"/>
    <w:tmpl w:val="8FB48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9F1673"/>
    <w:multiLevelType w:val="hybridMultilevel"/>
    <w:tmpl w:val="D9BCC1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90219D0"/>
    <w:multiLevelType w:val="hybridMultilevel"/>
    <w:tmpl w:val="D4BAA1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08158799">
    <w:abstractNumId w:val="3"/>
  </w:num>
  <w:num w:numId="2" w16cid:durableId="1950163127">
    <w:abstractNumId w:val="11"/>
  </w:num>
  <w:num w:numId="3" w16cid:durableId="587541943">
    <w:abstractNumId w:val="1"/>
  </w:num>
  <w:num w:numId="4" w16cid:durableId="638269110">
    <w:abstractNumId w:val="0"/>
  </w:num>
  <w:num w:numId="5" w16cid:durableId="690495481">
    <w:abstractNumId w:val="9"/>
  </w:num>
  <w:num w:numId="6" w16cid:durableId="1313294143">
    <w:abstractNumId w:val="13"/>
  </w:num>
  <w:num w:numId="7" w16cid:durableId="1597134836">
    <w:abstractNumId w:val="12"/>
  </w:num>
  <w:num w:numId="8" w16cid:durableId="416639113">
    <w:abstractNumId w:val="5"/>
  </w:num>
  <w:num w:numId="9" w16cid:durableId="93212771">
    <w:abstractNumId w:val="7"/>
  </w:num>
  <w:num w:numId="10" w16cid:durableId="1194884300">
    <w:abstractNumId w:val="2"/>
  </w:num>
  <w:num w:numId="11" w16cid:durableId="1820610447">
    <w:abstractNumId w:val="4"/>
  </w:num>
  <w:num w:numId="12" w16cid:durableId="1716195391">
    <w:abstractNumId w:val="14"/>
  </w:num>
  <w:num w:numId="13" w16cid:durableId="231962947">
    <w:abstractNumId w:val="10"/>
  </w:num>
  <w:num w:numId="14" w16cid:durableId="1556089899">
    <w:abstractNumId w:val="6"/>
  </w:num>
  <w:num w:numId="15" w16cid:durableId="2083020233">
    <w:abstractNumId w:val="8"/>
  </w:num>
  <w:num w:numId="16" w16cid:durableId="820467903">
    <w:abstractNumId w:val="2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449"/>
    <w:rsid w:val="000775B7"/>
    <w:rsid w:val="000A147F"/>
    <w:rsid w:val="001009D9"/>
    <w:rsid w:val="00115B6A"/>
    <w:rsid w:val="00194B7C"/>
    <w:rsid w:val="001B0193"/>
    <w:rsid w:val="003A6DFD"/>
    <w:rsid w:val="00413AF9"/>
    <w:rsid w:val="004B1EE2"/>
    <w:rsid w:val="0056044A"/>
    <w:rsid w:val="005C2A35"/>
    <w:rsid w:val="00655876"/>
    <w:rsid w:val="007973BC"/>
    <w:rsid w:val="007A1563"/>
    <w:rsid w:val="007F2058"/>
    <w:rsid w:val="00850F3A"/>
    <w:rsid w:val="008A0308"/>
    <w:rsid w:val="008A2039"/>
    <w:rsid w:val="008D24F8"/>
    <w:rsid w:val="009C33E2"/>
    <w:rsid w:val="00A725FA"/>
    <w:rsid w:val="00AD57EA"/>
    <w:rsid w:val="00B01BD2"/>
    <w:rsid w:val="00B36E77"/>
    <w:rsid w:val="00C21449"/>
    <w:rsid w:val="00CB4BEB"/>
    <w:rsid w:val="00CE75BB"/>
    <w:rsid w:val="00D12A47"/>
    <w:rsid w:val="00D306B5"/>
    <w:rsid w:val="00D405F0"/>
    <w:rsid w:val="00D5080F"/>
    <w:rsid w:val="00E232A2"/>
    <w:rsid w:val="00E31142"/>
    <w:rsid w:val="00E43879"/>
    <w:rsid w:val="00E54BFD"/>
    <w:rsid w:val="00EF3042"/>
    <w:rsid w:val="00F67AAF"/>
    <w:rsid w:val="00FB5A3D"/>
    <w:rsid w:val="00FB5B57"/>
    <w:rsid w:val="00FC68EB"/>
    <w:rsid w:val="00FE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3D9B0"/>
  <w15:docId w15:val="{C24A2D6D-62CA-42ED-A424-E2BFDCF9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C21449"/>
    <w:pPr>
      <w:spacing w:after="0" w:line="276" w:lineRule="auto"/>
      <w:ind w:left="720"/>
    </w:pPr>
    <w:rPr>
      <w:rFonts w:ascii="Calibri" w:eastAsia="Calibri" w:hAnsi="Calibri" w:cs="Calibri"/>
      <w:bCs/>
      <w:color w:val="000000"/>
      <w:kern w:val="0"/>
      <w:szCs w:val="22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C21449"/>
    <w:pPr>
      <w:numPr>
        <w:numId w:val="10"/>
      </w:numPr>
      <w:contextualSpacing/>
    </w:pPr>
    <w:rPr>
      <w:b/>
      <w:bCs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1409</TotalTime>
  <Pages>11</Pages>
  <Words>2177</Words>
  <Characters>12411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16</cp:revision>
  <dcterms:created xsi:type="dcterms:W3CDTF">2024-05-03T01:43:00Z</dcterms:created>
  <dcterms:modified xsi:type="dcterms:W3CDTF">2024-05-07T12:12:00Z</dcterms:modified>
</cp:coreProperties>
</file>